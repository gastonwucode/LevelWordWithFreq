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0" w:line="438" w:lineRule="exact"/>
        <w:ind w:left="1847" w:right="0" w:firstLine="0"/>
        <w:jc w:val="left"/>
        <w:rPr>
          <w:b/>
          <w:sz w:val="36"/>
        </w:rPr>
      </w:pPr>
      <w:r>
        <w:rPr>
          <w:b/>
          <w:sz w:val="36"/>
        </w:rPr>
        <w:t>Word Fre</w:t>
      </w:r>
      <w:bookmarkStart w:id="0" w:name="_GoBack"/>
      <w:bookmarkEnd w:id="0"/>
      <w:r>
        <w:rPr>
          <w:b/>
          <w:sz w:val="36"/>
        </w:rPr>
        <w:t>quency List of American English</w:t>
      </w:r>
    </w:p>
    <w:p>
      <w:pPr>
        <w:pStyle w:val="2"/>
        <w:spacing w:line="267" w:lineRule="exact"/>
        <w:ind w:left="3537" w:right="3537"/>
        <w:jc w:val="center"/>
      </w:pPr>
      <w:r>
        <w:fldChar w:fldCharType="begin"/>
      </w:r>
      <w:r>
        <w:instrText xml:space="preserve"> HYPERLINK "http://davies-linguistics.byu.edu/" \h </w:instrText>
      </w:r>
      <w:r>
        <w:fldChar w:fldCharType="separate"/>
      </w:r>
      <w:r>
        <w:rPr>
          <w:u w:val="single"/>
        </w:rPr>
        <w:t>Mark Davies</w:t>
      </w:r>
      <w:r>
        <w:t xml:space="preserve"> </w:t>
      </w:r>
      <w:r>
        <w:fldChar w:fldCharType="end"/>
      </w:r>
      <w:r>
        <w:t xml:space="preserve">and </w:t>
      </w:r>
      <w:r>
        <w:fldChar w:fldCharType="begin"/>
      </w:r>
      <w:r>
        <w:instrText xml:space="preserve"> HYPERLINK "http://humanities.byu.edu/faculty/dig" \h </w:instrText>
      </w:r>
      <w:r>
        <w:fldChar w:fldCharType="separate"/>
      </w:r>
      <w:r>
        <w:rPr>
          <w:u w:val="single"/>
        </w:rPr>
        <w:t>Dee Gardner</w:t>
      </w:r>
      <w:r>
        <w:rPr>
          <w:u w:val="single"/>
        </w:rPr>
        <w:fldChar w:fldCharType="end"/>
      </w:r>
    </w:p>
    <w:p>
      <w:pPr>
        <w:spacing w:before="1"/>
        <w:ind w:left="3537" w:right="3537" w:firstLine="0"/>
        <w:jc w:val="center"/>
        <w:rPr>
          <w:sz w:val="22"/>
        </w:rPr>
      </w:pPr>
      <w:r>
        <w:rPr>
          <w:sz w:val="22"/>
        </w:rPr>
        <w:t>© 2010</w:t>
      </w:r>
    </w:p>
    <w:p>
      <w:pPr>
        <w:pStyle w:val="4"/>
        <w:spacing w:before="10"/>
        <w:ind w:left="0"/>
        <w:rPr>
          <w:sz w:val="31"/>
        </w:rPr>
      </w:pPr>
    </w:p>
    <w:p>
      <w:pPr>
        <w:spacing w:before="0" w:line="240" w:lineRule="auto"/>
        <w:ind w:left="220" w:right="213" w:firstLine="0"/>
        <w:jc w:val="both"/>
        <w:rPr>
          <w:sz w:val="22"/>
        </w:rPr>
      </w:pPr>
      <w:r>
        <w:rPr>
          <w:sz w:val="22"/>
        </w:rPr>
        <w:t xml:space="preserve">These are entries 1-20,000 from the frequency lists that are available from </w:t>
      </w:r>
      <w:r>
        <w:fldChar w:fldCharType="begin"/>
      </w:r>
      <w:r>
        <w:instrText xml:space="preserve"> HYPERLINK "http://www.wordfrequency.info/" \h </w:instrText>
      </w:r>
      <w:r>
        <w:fldChar w:fldCharType="separate"/>
      </w:r>
      <w:r>
        <w:rPr>
          <w:color w:val="0000FF"/>
          <w:sz w:val="22"/>
          <w:u w:val="single" w:color="0000FF"/>
        </w:rPr>
        <w:t>www.wordfrequency.info</w:t>
      </w:r>
      <w:r>
        <w:rPr>
          <w:color w:val="0000FF"/>
          <w:sz w:val="22"/>
          <w:u w:val="single" w:color="0000FF"/>
        </w:rPr>
        <w:fldChar w:fldCharType="end"/>
      </w:r>
      <w:r>
        <w:rPr>
          <w:sz w:val="22"/>
        </w:rPr>
        <w:t xml:space="preserve">. They are based on the 400+ million word </w:t>
      </w:r>
      <w:r>
        <w:fldChar w:fldCharType="begin"/>
      </w:r>
      <w:r>
        <w:instrText xml:space="preserve"> HYPERLINK "http://www.americancorpus.org/" \h </w:instrText>
      </w:r>
      <w:r>
        <w:fldChar w:fldCharType="separate"/>
      </w:r>
      <w:r>
        <w:rPr>
          <w:sz w:val="22"/>
          <w:u w:val="single"/>
        </w:rPr>
        <w:t>Corpus of Contemporary American English</w:t>
      </w:r>
      <w:r>
        <w:rPr>
          <w:sz w:val="22"/>
        </w:rPr>
        <w:t xml:space="preserve"> </w:t>
      </w:r>
      <w:r>
        <w:rPr>
          <w:sz w:val="22"/>
        </w:rPr>
        <w:fldChar w:fldCharType="end"/>
      </w:r>
      <w:r>
        <w:rPr>
          <w:sz w:val="22"/>
        </w:rPr>
        <w:t>(COCA), which is the only large, recent, and genre-balanced corpus of American English. Due to the characteristics of the corpus on which the data is based, you can be sure that the words that you find here are ones that you would encounter in the "real world". Because the entries are arranged in order of frequency, you can maximize your study of English vocabulary in a way that is probably not available with any other resource.</w:t>
      </w:r>
    </w:p>
    <w:p>
      <w:pPr>
        <w:spacing w:before="120" w:line="240" w:lineRule="auto"/>
        <w:ind w:left="220" w:right="214" w:firstLine="0"/>
        <w:jc w:val="both"/>
        <w:rPr>
          <w:sz w:val="22"/>
        </w:rPr>
      </w:pPr>
      <w:r>
        <w:rPr>
          <w:sz w:val="22"/>
        </w:rPr>
        <w:t xml:space="preserve">Other frequency lists are available from </w:t>
      </w:r>
      <w:r>
        <w:fldChar w:fldCharType="begin"/>
      </w:r>
      <w:r>
        <w:instrText xml:space="preserve"> HYPERLINK "http://www.wordfrequency.info/" \h </w:instrText>
      </w:r>
      <w:r>
        <w:fldChar w:fldCharType="separate"/>
      </w:r>
      <w:r>
        <w:rPr>
          <w:color w:val="0000FF"/>
          <w:sz w:val="22"/>
          <w:u w:val="single" w:color="0000FF"/>
        </w:rPr>
        <w:t>www.wordfrequency.info</w:t>
      </w:r>
      <w:r>
        <w:rPr>
          <w:color w:val="0000FF"/>
          <w:sz w:val="22"/>
          <w:u w:val="single" w:color="0000FF"/>
        </w:rPr>
        <w:fldChar w:fldCharType="end"/>
      </w:r>
      <w:r>
        <w:rPr>
          <w:sz w:val="22"/>
        </w:rPr>
        <w:t>, including 5,000 and 10,000 word lists that have the same format as this one. In addition, it is possible to purchase frequency and collocates lists that contain 200-300 collocates for each word (compared to the 20-30 here), for a total of about 5,000,000 collocates for the 20,000 word list. Unlike this PDF version, the expanded collocates lists allow you to edit, copy from, and print from the files. On the other hand, those versions are not formatted as nicely as what you have here, they are more expensive, and they are designed mainly for use by (computational) linguists.</w:t>
      </w:r>
    </w:p>
    <w:p>
      <w:pPr>
        <w:spacing w:before="119"/>
        <w:ind w:left="220" w:right="213" w:firstLine="0"/>
        <w:jc w:val="both"/>
        <w:rPr>
          <w:sz w:val="22"/>
        </w:rPr>
      </w:pPr>
      <w:r>
        <w:rPr>
          <w:sz w:val="22"/>
        </w:rPr>
        <w:t xml:space="preserve">In addition to the frequency lists, you can also purchase complete 2-gram and 3-gram lists from the entire 400 million word corpus, containing more than 100 million n-grams. You can also purchase a printed (book) version of the entries 1-5,000, which was published by </w:t>
      </w:r>
      <w:r>
        <w:fldChar w:fldCharType="begin"/>
      </w:r>
      <w:r>
        <w:instrText xml:space="preserve"> HYPERLINK "http://www.routledge.com/books/A-Frequency-Dictionary-of-Contemporary-American-English-isbn9780415490634" \h </w:instrText>
      </w:r>
      <w:r>
        <w:fldChar w:fldCharType="separate"/>
      </w:r>
      <w:r>
        <w:rPr>
          <w:color w:val="0000FF"/>
          <w:sz w:val="22"/>
          <w:u w:val="single" w:color="0000FF"/>
        </w:rPr>
        <w:t>Routledge</w:t>
      </w:r>
      <w:r>
        <w:rPr>
          <w:color w:val="0000FF"/>
          <w:sz w:val="22"/>
          <w:u w:val="single" w:color="0000FF"/>
        </w:rPr>
        <w:fldChar w:fldCharType="end"/>
      </w:r>
      <w:r>
        <w:rPr>
          <w:color w:val="0000FF"/>
          <w:sz w:val="22"/>
        </w:rPr>
        <w:t xml:space="preserve"> </w:t>
      </w:r>
      <w:r>
        <w:rPr>
          <w:sz w:val="22"/>
        </w:rPr>
        <w:t xml:space="preserve">in 2010 as the </w:t>
      </w:r>
      <w:r>
        <w:rPr>
          <w:i/>
          <w:sz w:val="22"/>
        </w:rPr>
        <w:t>Frequency Dictionary of American English: word sketches, collocates, and thematic lists</w:t>
      </w:r>
      <w:r>
        <w:rPr>
          <w:sz w:val="22"/>
        </w:rPr>
        <w:t>. (Note that this list has about 30-40% fewer collocates for the words 1-5,000 than in the printed book, because of a copyright agreement with Routledge in which we promised not to duplicate the contents of the book.)</w:t>
      </w:r>
    </w:p>
    <w:p>
      <w:pPr>
        <w:spacing w:before="122" w:line="240" w:lineRule="auto"/>
        <w:ind w:left="220" w:right="213" w:firstLine="0"/>
        <w:jc w:val="both"/>
        <w:rPr>
          <w:sz w:val="22"/>
        </w:rPr>
      </w:pPr>
      <w:r>
        <w:rPr>
          <w:sz w:val="22"/>
        </w:rPr>
        <w:t>Finally, a note on accuracy. We believe that the frequency list itself (the words #1-5,000, 10,000 or 20,000) is very accurate -- probably more so than any other frequency list of English. In addition, the more than 100,000 collocates for words 1-5,000 have been corrected manually, although there are undoubtedly a few remaining problems. There are more than 250,000 collocates for the 10,000 word list and more than 500,000 collocates for the 20,000 word list. Because of the number of collocates, these have not been checked individually for accuracy, although many efforts have been made to correct the list as a whole.</w:t>
      </w:r>
    </w:p>
    <w:p>
      <w:pPr>
        <w:spacing w:before="120"/>
        <w:ind w:left="220" w:right="214" w:firstLine="0"/>
        <w:jc w:val="both"/>
        <w:rPr>
          <w:sz w:val="22"/>
        </w:rPr>
      </w:pPr>
      <w:r>
        <w:rPr>
          <w:sz w:val="22"/>
        </w:rPr>
        <w:t xml:space="preserve">If you would like to see detailed information on the composition of the corpus, and details on exactly how the frequency list was created (tokenization, part of speech tagging, lemmatization, frequency and dispersion calculations, extracting collocates, etc), please see the introductory material in the </w:t>
      </w:r>
      <w:r>
        <w:fldChar w:fldCharType="begin"/>
      </w:r>
      <w:r>
        <w:instrText xml:space="preserve"> HYPERLINK "http://www.wordfrequency.info/files/book.pdf" \h </w:instrText>
      </w:r>
      <w:r>
        <w:fldChar w:fldCharType="separate"/>
      </w:r>
      <w:r>
        <w:rPr>
          <w:color w:val="0000FF"/>
          <w:sz w:val="22"/>
          <w:u w:val="single" w:color="0000FF"/>
        </w:rPr>
        <w:t>book</w:t>
      </w:r>
      <w:r>
        <w:rPr>
          <w:color w:val="0000FF"/>
          <w:sz w:val="22"/>
          <w:u w:val="single" w:color="0000FF"/>
        </w:rPr>
        <w:fldChar w:fldCharType="end"/>
      </w:r>
      <w:r>
        <w:rPr>
          <w:color w:val="0000FF"/>
          <w:sz w:val="22"/>
        </w:rPr>
        <w:t xml:space="preserve"> </w:t>
      </w:r>
      <w:r>
        <w:fldChar w:fldCharType="begin"/>
      </w:r>
      <w:r>
        <w:instrText xml:space="preserve"> HYPERLINK "http://www.wordfrequency.info/files/book.pdf" \h </w:instrText>
      </w:r>
      <w:r>
        <w:fldChar w:fldCharType="separate"/>
      </w:r>
      <w:r>
        <w:rPr>
          <w:color w:val="0000FF"/>
          <w:sz w:val="22"/>
          <w:u w:val="single" w:color="0000FF"/>
        </w:rPr>
        <w:t>sample</w:t>
      </w:r>
      <w:r>
        <w:rPr>
          <w:color w:val="0000FF"/>
          <w:sz w:val="22"/>
          <w:u w:val="single" w:color="0000FF"/>
        </w:rPr>
        <w:fldChar w:fldCharType="end"/>
      </w:r>
      <w:r>
        <w:rPr>
          <w:sz w:val="22"/>
        </w:rPr>
        <w:t>.</w:t>
      </w:r>
    </w:p>
    <w:p>
      <w:pPr>
        <w:spacing w:before="121"/>
        <w:ind w:left="220" w:right="217" w:firstLine="0"/>
        <w:jc w:val="both"/>
        <w:rPr>
          <w:sz w:val="22"/>
        </w:rPr>
      </w:pPr>
      <w:r>
        <w:rPr>
          <w:sz w:val="22"/>
        </w:rPr>
        <w:t>Thank you for purchasing this frequency list. We hope that it will be a useful tool for you in your study, teaching, and research of English.</w:t>
      </w:r>
    </w:p>
    <w:p>
      <w:pPr>
        <w:spacing w:after="0"/>
        <w:jc w:val="both"/>
        <w:rPr>
          <w:sz w:val="22"/>
        </w:rPr>
        <w:sectPr>
          <w:headerReference r:id="rId3" w:type="default"/>
          <w:type w:val="continuous"/>
          <w:pgSz w:w="12240" w:h="15840"/>
          <w:pgMar w:top="1380" w:right="1220" w:bottom="280" w:left="1220" w:header="761" w:footer="720" w:gutter="0"/>
          <w:pgNumType w:start="1"/>
        </w:sectPr>
      </w:pPr>
    </w:p>
    <w:p>
      <w:pPr>
        <w:pStyle w:val="4"/>
        <w:ind w:left="0"/>
        <w:rPr>
          <w:sz w:val="4"/>
        </w:rPr>
      </w:pPr>
    </w:p>
    <w:p>
      <w:pPr>
        <w:pStyle w:val="4"/>
        <w:ind w:left="107"/>
      </w:pPr>
      <w:r>
        <mc:AlternateContent>
          <mc:Choice Requires="wps">
            <w:drawing>
              <wp:inline distT="0" distB="0" distL="114300" distR="114300">
                <wp:extent cx="6082030" cy="1201420"/>
                <wp:effectExtent l="4445" t="4445" r="9525" b="13335"/>
                <wp:docPr id="1" name="文本框 2"/>
                <wp:cNvGraphicFramePr/>
                <a:graphic xmlns:a="http://schemas.openxmlformats.org/drawingml/2006/main">
                  <a:graphicData uri="http://schemas.microsoft.com/office/word/2010/wordprocessingShape">
                    <wps:wsp>
                      <wps:cNvSpPr txBox="1"/>
                      <wps:spPr>
                        <a:xfrm>
                          <a:off x="0" y="0"/>
                          <a:ext cx="6082030" cy="1201420"/>
                        </a:xfrm>
                        <a:prstGeom prst="rect">
                          <a:avLst/>
                        </a:prstGeom>
                        <a:noFill/>
                        <a:ln w="6097" cap="flat" cmpd="sng">
                          <a:solidFill>
                            <a:srgbClr val="D9D9D9"/>
                          </a:solidFill>
                          <a:prstDash val="solid"/>
                          <a:miter/>
                          <a:headEnd type="none" w="med" len="med"/>
                          <a:tailEnd type="none" w="med" len="med"/>
                        </a:ln>
                      </wps:spPr>
                      <wps:txbx>
                        <w:txbxContent>
                          <w:p>
                            <w:pPr>
                              <w:spacing w:before="0" w:line="265" w:lineRule="exact"/>
                              <w:ind w:left="103" w:right="0" w:firstLine="0"/>
                              <w:jc w:val="left"/>
                              <w:rPr>
                                <w:b/>
                                <w:sz w:val="22"/>
                              </w:rPr>
                            </w:pPr>
                            <w:r>
                              <w:rPr>
                                <w:b/>
                                <w:color w:val="0000FF"/>
                                <w:w w:val="100"/>
                                <w:sz w:val="22"/>
                                <w:u w:val="single" w:color="0000FF"/>
                              </w:rPr>
                              <w:t xml:space="preserve"> </w:t>
                            </w:r>
                            <w:r>
                              <w:rPr>
                                <w:b/>
                                <w:color w:val="0000FF"/>
                                <w:sz w:val="22"/>
                                <w:u w:val="single" w:color="0000FF"/>
                              </w:rPr>
                              <w:t>ALPHABETICAL INDEX</w:t>
                            </w:r>
                          </w:p>
                          <w:p>
                            <w:pPr>
                              <w:spacing w:before="0"/>
                              <w:ind w:left="355" w:right="0" w:firstLine="0"/>
                              <w:jc w:val="left"/>
                              <w:rPr>
                                <w:sz w:val="22"/>
                              </w:rPr>
                            </w:pPr>
                            <w:r>
                              <w:rPr>
                                <w:color w:val="0000FF"/>
                                <w:sz w:val="22"/>
                                <w:u w:val="single" w:color="0000FF"/>
                              </w:rPr>
                              <w:t>A</w:t>
                            </w:r>
                            <w:r>
                              <w:rPr>
                                <w:color w:val="0000FF"/>
                                <w:sz w:val="22"/>
                              </w:rPr>
                              <w:t xml:space="preserve"> </w:t>
                            </w:r>
                            <w:r>
                              <w:rPr>
                                <w:color w:val="0000FF"/>
                                <w:sz w:val="22"/>
                                <w:u w:val="single" w:color="0000FF"/>
                              </w:rPr>
                              <w:t>B</w:t>
                            </w:r>
                            <w:r>
                              <w:rPr>
                                <w:color w:val="0000FF"/>
                                <w:sz w:val="22"/>
                              </w:rPr>
                              <w:t xml:space="preserve"> </w:t>
                            </w:r>
                            <w:r>
                              <w:rPr>
                                <w:color w:val="0000FF"/>
                                <w:sz w:val="22"/>
                                <w:u w:val="single" w:color="0000FF"/>
                              </w:rPr>
                              <w:t>C</w:t>
                            </w:r>
                            <w:r>
                              <w:rPr>
                                <w:color w:val="0000FF"/>
                                <w:sz w:val="22"/>
                              </w:rPr>
                              <w:t xml:space="preserve"> </w:t>
                            </w:r>
                            <w:r>
                              <w:rPr>
                                <w:color w:val="0000FF"/>
                                <w:sz w:val="22"/>
                                <w:u w:val="single" w:color="0000FF"/>
                              </w:rPr>
                              <w:t>D</w:t>
                            </w:r>
                            <w:r>
                              <w:rPr>
                                <w:color w:val="0000FF"/>
                                <w:sz w:val="22"/>
                              </w:rPr>
                              <w:t xml:space="preserve"> </w:t>
                            </w:r>
                            <w:r>
                              <w:rPr>
                                <w:color w:val="0000FF"/>
                                <w:sz w:val="22"/>
                                <w:u w:val="single" w:color="0000FF"/>
                              </w:rPr>
                              <w:t>E</w:t>
                            </w:r>
                            <w:r>
                              <w:rPr>
                                <w:color w:val="0000FF"/>
                                <w:sz w:val="22"/>
                              </w:rPr>
                              <w:t xml:space="preserve"> </w:t>
                            </w:r>
                            <w:r>
                              <w:rPr>
                                <w:color w:val="0000FF"/>
                                <w:sz w:val="22"/>
                                <w:u w:val="single" w:color="0000FF"/>
                              </w:rPr>
                              <w:t>F</w:t>
                            </w:r>
                            <w:r>
                              <w:rPr>
                                <w:color w:val="0000FF"/>
                                <w:sz w:val="22"/>
                              </w:rPr>
                              <w:t xml:space="preserve"> </w:t>
                            </w:r>
                            <w:r>
                              <w:rPr>
                                <w:color w:val="0000FF"/>
                                <w:sz w:val="22"/>
                                <w:u w:val="single" w:color="0000FF"/>
                              </w:rPr>
                              <w:t>G</w:t>
                            </w:r>
                            <w:r>
                              <w:rPr>
                                <w:color w:val="0000FF"/>
                                <w:sz w:val="22"/>
                              </w:rPr>
                              <w:t xml:space="preserve"> </w:t>
                            </w:r>
                            <w:r>
                              <w:rPr>
                                <w:color w:val="0000FF"/>
                                <w:sz w:val="22"/>
                                <w:u w:val="single" w:color="0000FF"/>
                              </w:rPr>
                              <w:t>H</w:t>
                            </w:r>
                            <w:r>
                              <w:rPr>
                                <w:color w:val="0000FF"/>
                                <w:sz w:val="22"/>
                              </w:rPr>
                              <w:t xml:space="preserve"> I J </w:t>
                            </w:r>
                            <w:r>
                              <w:rPr>
                                <w:color w:val="0000FF"/>
                                <w:sz w:val="22"/>
                                <w:u w:val="single" w:color="0000FF"/>
                              </w:rPr>
                              <w:t>K</w:t>
                            </w:r>
                            <w:r>
                              <w:rPr>
                                <w:color w:val="0000FF"/>
                                <w:sz w:val="22"/>
                              </w:rPr>
                              <w:t xml:space="preserve"> </w:t>
                            </w:r>
                            <w:r>
                              <w:rPr>
                                <w:color w:val="0000FF"/>
                                <w:sz w:val="22"/>
                                <w:u w:val="single" w:color="0000FF"/>
                              </w:rPr>
                              <w:t>L</w:t>
                            </w:r>
                            <w:r>
                              <w:rPr>
                                <w:color w:val="0000FF"/>
                                <w:sz w:val="22"/>
                              </w:rPr>
                              <w:t xml:space="preserve"> </w:t>
                            </w:r>
                            <w:r>
                              <w:rPr>
                                <w:color w:val="0000FF"/>
                                <w:sz w:val="22"/>
                                <w:u w:val="single" w:color="0000FF"/>
                              </w:rPr>
                              <w:t>M</w:t>
                            </w:r>
                            <w:r>
                              <w:rPr>
                                <w:color w:val="0000FF"/>
                                <w:sz w:val="22"/>
                              </w:rPr>
                              <w:t xml:space="preserve"> </w:t>
                            </w:r>
                            <w:r>
                              <w:rPr>
                                <w:color w:val="0000FF"/>
                                <w:sz w:val="22"/>
                                <w:u w:val="single" w:color="0000FF"/>
                              </w:rPr>
                              <w:t>N</w:t>
                            </w:r>
                            <w:r>
                              <w:rPr>
                                <w:color w:val="0000FF"/>
                                <w:sz w:val="22"/>
                              </w:rPr>
                              <w:t xml:space="preserve"> </w:t>
                            </w:r>
                            <w:r>
                              <w:rPr>
                                <w:color w:val="0000FF"/>
                                <w:sz w:val="22"/>
                                <w:u w:val="single" w:color="0000FF"/>
                              </w:rPr>
                              <w:t>O</w:t>
                            </w:r>
                            <w:r>
                              <w:rPr>
                                <w:color w:val="0000FF"/>
                                <w:sz w:val="22"/>
                              </w:rPr>
                              <w:t xml:space="preserve"> </w:t>
                            </w:r>
                            <w:r>
                              <w:rPr>
                                <w:color w:val="0000FF"/>
                                <w:sz w:val="22"/>
                                <w:u w:val="single" w:color="0000FF"/>
                              </w:rPr>
                              <w:t>P</w:t>
                            </w:r>
                            <w:r>
                              <w:rPr>
                                <w:color w:val="0000FF"/>
                                <w:sz w:val="22"/>
                              </w:rPr>
                              <w:t xml:space="preserve"> </w:t>
                            </w:r>
                            <w:r>
                              <w:rPr>
                                <w:color w:val="0000FF"/>
                                <w:sz w:val="22"/>
                                <w:u w:val="single" w:color="0000FF"/>
                              </w:rPr>
                              <w:t>Q</w:t>
                            </w:r>
                            <w:r>
                              <w:rPr>
                                <w:color w:val="0000FF"/>
                                <w:sz w:val="22"/>
                              </w:rPr>
                              <w:t xml:space="preserve"> </w:t>
                            </w:r>
                            <w:r>
                              <w:rPr>
                                <w:color w:val="0000FF"/>
                                <w:sz w:val="22"/>
                                <w:u w:val="single" w:color="0000FF"/>
                              </w:rPr>
                              <w:t>R</w:t>
                            </w:r>
                            <w:r>
                              <w:rPr>
                                <w:color w:val="0000FF"/>
                                <w:sz w:val="22"/>
                              </w:rPr>
                              <w:t xml:space="preserve"> </w:t>
                            </w:r>
                            <w:r>
                              <w:rPr>
                                <w:color w:val="0000FF"/>
                                <w:sz w:val="22"/>
                                <w:u w:val="single" w:color="0000FF"/>
                              </w:rPr>
                              <w:t>S</w:t>
                            </w:r>
                            <w:r>
                              <w:rPr>
                                <w:color w:val="0000FF"/>
                                <w:sz w:val="22"/>
                              </w:rPr>
                              <w:t xml:space="preserve"> </w:t>
                            </w:r>
                            <w:r>
                              <w:rPr>
                                <w:color w:val="0000FF"/>
                                <w:sz w:val="22"/>
                                <w:u w:val="single" w:color="0000FF"/>
                              </w:rPr>
                              <w:t>T</w:t>
                            </w:r>
                            <w:r>
                              <w:rPr>
                                <w:color w:val="0000FF"/>
                                <w:sz w:val="22"/>
                              </w:rPr>
                              <w:t xml:space="preserve"> </w:t>
                            </w:r>
                            <w:r>
                              <w:rPr>
                                <w:color w:val="0000FF"/>
                                <w:sz w:val="22"/>
                                <w:u w:val="single" w:color="0000FF"/>
                              </w:rPr>
                              <w:t>U</w:t>
                            </w:r>
                            <w:r>
                              <w:rPr>
                                <w:color w:val="0000FF"/>
                                <w:sz w:val="22"/>
                              </w:rPr>
                              <w:t xml:space="preserve"> </w:t>
                            </w:r>
                            <w:r>
                              <w:rPr>
                                <w:color w:val="0000FF"/>
                                <w:sz w:val="22"/>
                                <w:u w:val="single" w:color="0000FF"/>
                              </w:rPr>
                              <w:t>V</w:t>
                            </w:r>
                            <w:r>
                              <w:rPr>
                                <w:color w:val="0000FF"/>
                                <w:sz w:val="22"/>
                              </w:rPr>
                              <w:t xml:space="preserve"> </w:t>
                            </w:r>
                            <w:r>
                              <w:rPr>
                                <w:color w:val="0000FF"/>
                                <w:sz w:val="22"/>
                                <w:u w:val="single" w:color="0000FF"/>
                              </w:rPr>
                              <w:t>W</w:t>
                            </w:r>
                            <w:r>
                              <w:rPr>
                                <w:color w:val="0000FF"/>
                                <w:sz w:val="22"/>
                              </w:rPr>
                              <w:t xml:space="preserve"> </w:t>
                            </w:r>
                            <w:r>
                              <w:rPr>
                                <w:color w:val="0000FF"/>
                                <w:sz w:val="22"/>
                                <w:u w:val="single" w:color="0000FF"/>
                              </w:rPr>
                              <w:t>X</w:t>
                            </w:r>
                            <w:r>
                              <w:rPr>
                                <w:color w:val="0000FF"/>
                                <w:sz w:val="22"/>
                              </w:rPr>
                              <w:t xml:space="preserve"> </w:t>
                            </w:r>
                            <w:r>
                              <w:rPr>
                                <w:color w:val="0000FF"/>
                                <w:sz w:val="22"/>
                                <w:u w:val="single" w:color="0000FF"/>
                              </w:rPr>
                              <w:t>Y</w:t>
                            </w:r>
                            <w:r>
                              <w:rPr>
                                <w:color w:val="0000FF"/>
                                <w:sz w:val="22"/>
                              </w:rPr>
                              <w:t xml:space="preserve"> </w:t>
                            </w:r>
                            <w:r>
                              <w:rPr>
                                <w:color w:val="0000FF"/>
                                <w:sz w:val="22"/>
                                <w:u w:val="single" w:color="0000FF"/>
                              </w:rPr>
                              <w:t>Z</w:t>
                            </w:r>
                          </w:p>
                          <w:p>
                            <w:pPr>
                              <w:pStyle w:val="4"/>
                              <w:spacing w:before="1"/>
                              <w:ind w:left="0"/>
                              <w:rPr>
                                <w:sz w:val="22"/>
                              </w:rPr>
                            </w:pPr>
                          </w:p>
                          <w:p>
                            <w:pPr>
                              <w:spacing w:before="0"/>
                              <w:ind w:left="103" w:right="0" w:firstLine="0"/>
                              <w:jc w:val="left"/>
                              <w:rPr>
                                <w:b/>
                                <w:sz w:val="22"/>
                              </w:rPr>
                            </w:pPr>
                            <w:r>
                              <w:rPr>
                                <w:b/>
                                <w:color w:val="0000FF"/>
                                <w:w w:val="100"/>
                                <w:sz w:val="22"/>
                                <w:u w:val="single" w:color="0000FF"/>
                              </w:rPr>
                              <w:t xml:space="preserve"> </w:t>
                            </w:r>
                            <w:r>
                              <w:rPr>
                                <w:b/>
                                <w:color w:val="0000FF"/>
                                <w:sz w:val="22"/>
                                <w:u w:val="single" w:color="0000FF"/>
                              </w:rPr>
                              <w:t>PART OF SPEECH INDEX</w:t>
                            </w:r>
                          </w:p>
                          <w:p>
                            <w:pPr>
                              <w:spacing w:before="0"/>
                              <w:ind w:left="352" w:right="0" w:firstLine="0"/>
                              <w:jc w:val="left"/>
                              <w:rPr>
                                <w:sz w:val="22"/>
                              </w:rPr>
                            </w:pPr>
                            <w:r>
                              <w:rPr>
                                <w:color w:val="0000FF"/>
                                <w:sz w:val="22"/>
                                <w:u w:val="single" w:color="0000FF"/>
                              </w:rPr>
                              <w:t>verb</w:t>
                            </w:r>
                            <w:r>
                              <w:rPr>
                                <w:color w:val="0000FF"/>
                                <w:sz w:val="22"/>
                              </w:rPr>
                              <w:t xml:space="preserve"> </w:t>
                            </w:r>
                            <w:r>
                              <w:rPr>
                                <w:color w:val="0000FF"/>
                                <w:sz w:val="22"/>
                                <w:u w:val="single" w:color="0000FF"/>
                              </w:rPr>
                              <w:t>noun</w:t>
                            </w:r>
                            <w:r>
                              <w:rPr>
                                <w:color w:val="0000FF"/>
                                <w:sz w:val="22"/>
                              </w:rPr>
                              <w:t xml:space="preserve"> </w:t>
                            </w:r>
                            <w:r>
                              <w:rPr>
                                <w:color w:val="0000FF"/>
                                <w:sz w:val="22"/>
                                <w:u w:val="single" w:color="0000FF"/>
                              </w:rPr>
                              <w:t>adjective</w:t>
                            </w:r>
                            <w:r>
                              <w:rPr>
                                <w:color w:val="0000FF"/>
                                <w:sz w:val="22"/>
                              </w:rPr>
                              <w:t xml:space="preserve"> </w:t>
                            </w:r>
                            <w:r>
                              <w:rPr>
                                <w:color w:val="0000FF"/>
                                <w:sz w:val="22"/>
                                <w:u w:val="single" w:color="0000FF"/>
                              </w:rPr>
                              <w:t>adverb</w:t>
                            </w:r>
                            <w:r>
                              <w:rPr>
                                <w:color w:val="0000FF"/>
                                <w:sz w:val="22"/>
                              </w:rPr>
                              <w:t xml:space="preserve"> </w:t>
                            </w:r>
                            <w:r>
                              <w:rPr>
                                <w:color w:val="0000FF"/>
                                <w:sz w:val="22"/>
                                <w:u w:val="single" w:color="0000FF"/>
                              </w:rPr>
                              <w:t>function word</w:t>
                            </w:r>
                          </w:p>
                          <w:p>
                            <w:pPr>
                              <w:pStyle w:val="4"/>
                              <w:ind w:left="0"/>
                              <w:rPr>
                                <w:sz w:val="22"/>
                              </w:rPr>
                            </w:pPr>
                          </w:p>
                          <w:p>
                            <w:pPr>
                              <w:spacing w:before="1"/>
                              <w:ind w:left="103" w:right="0" w:firstLine="0"/>
                              <w:jc w:val="left"/>
                              <w:rPr>
                                <w:sz w:val="22"/>
                              </w:rPr>
                            </w:pPr>
                            <w:r>
                              <w:rPr>
                                <w:sz w:val="22"/>
                              </w:rPr>
                              <w:t xml:space="preserve">(Note: use </w:t>
                            </w:r>
                            <w:r>
                              <w:rPr>
                                <w:b/>
                                <w:sz w:val="22"/>
                              </w:rPr>
                              <w:t xml:space="preserve">ALT </w:t>
                            </w:r>
                            <w:r>
                              <w:rPr>
                                <w:b/>
                                <w:sz w:val="20"/>
                              </w:rPr>
                              <w:t xml:space="preserve">← </w:t>
                            </w:r>
                            <w:r>
                              <w:rPr>
                                <w:sz w:val="22"/>
                              </w:rPr>
                              <w:t>to return to indexes from frequency-based entries)</w:t>
                            </w:r>
                          </w:p>
                        </w:txbxContent>
                      </wps:txbx>
                      <wps:bodyPr lIns="0" tIns="0" rIns="0" bIns="0" upright="1"/>
                    </wps:wsp>
                  </a:graphicData>
                </a:graphic>
              </wp:inline>
            </w:drawing>
          </mc:Choice>
          <mc:Fallback>
            <w:pict>
              <v:shape id="文本框 2" o:spid="_x0000_s1026" o:spt="202" type="#_x0000_t202" style="height:94.6pt;width:478.9pt;" filled="f" stroked="t" coordsize="21600,21600" o:gfxdata="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0F4U1gAAAAUBAAAPAAAAAAAAAAEAIAAAACIAAABkcnMvZG93bnJldi54bWxQ&#10;SwECFAAUAAAACACHTuJA9TyLdPkBAADkAwAADgAAAAAAAAABACAAAAAlAQAAZHJzL2Uyb0RvYy54&#10;bWxQSwUGAAAAAAYABgBZAQAAkAUAAAAA&#10;">
                <v:fill on="f" focussize="0,0"/>
                <v:stroke weight="0.48007874015748pt" color="#D9D9D9" joinstyle="miter"/>
                <v:imagedata o:title=""/>
                <o:lock v:ext="edit" aspectratio="f"/>
                <v:textbox inset="0mm,0mm,0mm,0mm">
                  <w:txbxContent>
                    <w:p>
                      <w:pPr>
                        <w:spacing w:before="0" w:line="265" w:lineRule="exact"/>
                        <w:ind w:left="103" w:right="0" w:firstLine="0"/>
                        <w:jc w:val="left"/>
                        <w:rPr>
                          <w:b/>
                          <w:sz w:val="22"/>
                        </w:rPr>
                      </w:pPr>
                      <w:r>
                        <w:rPr>
                          <w:b/>
                          <w:color w:val="0000FF"/>
                          <w:w w:val="100"/>
                          <w:sz w:val="22"/>
                          <w:u w:val="single" w:color="0000FF"/>
                        </w:rPr>
                        <w:t xml:space="preserve"> </w:t>
                      </w:r>
                      <w:r>
                        <w:rPr>
                          <w:b/>
                          <w:color w:val="0000FF"/>
                          <w:sz w:val="22"/>
                          <w:u w:val="single" w:color="0000FF"/>
                        </w:rPr>
                        <w:t>ALPHABETICAL INDEX</w:t>
                      </w:r>
                    </w:p>
                    <w:p>
                      <w:pPr>
                        <w:spacing w:before="0"/>
                        <w:ind w:left="355" w:right="0" w:firstLine="0"/>
                        <w:jc w:val="left"/>
                        <w:rPr>
                          <w:sz w:val="22"/>
                        </w:rPr>
                      </w:pPr>
                      <w:r>
                        <w:rPr>
                          <w:color w:val="0000FF"/>
                          <w:sz w:val="22"/>
                          <w:u w:val="single" w:color="0000FF"/>
                        </w:rPr>
                        <w:t>A</w:t>
                      </w:r>
                      <w:r>
                        <w:rPr>
                          <w:color w:val="0000FF"/>
                          <w:sz w:val="22"/>
                        </w:rPr>
                        <w:t xml:space="preserve"> </w:t>
                      </w:r>
                      <w:r>
                        <w:rPr>
                          <w:color w:val="0000FF"/>
                          <w:sz w:val="22"/>
                          <w:u w:val="single" w:color="0000FF"/>
                        </w:rPr>
                        <w:t>B</w:t>
                      </w:r>
                      <w:r>
                        <w:rPr>
                          <w:color w:val="0000FF"/>
                          <w:sz w:val="22"/>
                        </w:rPr>
                        <w:t xml:space="preserve"> </w:t>
                      </w:r>
                      <w:r>
                        <w:rPr>
                          <w:color w:val="0000FF"/>
                          <w:sz w:val="22"/>
                          <w:u w:val="single" w:color="0000FF"/>
                        </w:rPr>
                        <w:t>C</w:t>
                      </w:r>
                      <w:r>
                        <w:rPr>
                          <w:color w:val="0000FF"/>
                          <w:sz w:val="22"/>
                        </w:rPr>
                        <w:t xml:space="preserve"> </w:t>
                      </w:r>
                      <w:r>
                        <w:rPr>
                          <w:color w:val="0000FF"/>
                          <w:sz w:val="22"/>
                          <w:u w:val="single" w:color="0000FF"/>
                        </w:rPr>
                        <w:t>D</w:t>
                      </w:r>
                      <w:r>
                        <w:rPr>
                          <w:color w:val="0000FF"/>
                          <w:sz w:val="22"/>
                        </w:rPr>
                        <w:t xml:space="preserve"> </w:t>
                      </w:r>
                      <w:r>
                        <w:rPr>
                          <w:color w:val="0000FF"/>
                          <w:sz w:val="22"/>
                          <w:u w:val="single" w:color="0000FF"/>
                        </w:rPr>
                        <w:t>E</w:t>
                      </w:r>
                      <w:r>
                        <w:rPr>
                          <w:color w:val="0000FF"/>
                          <w:sz w:val="22"/>
                        </w:rPr>
                        <w:t xml:space="preserve"> </w:t>
                      </w:r>
                      <w:r>
                        <w:rPr>
                          <w:color w:val="0000FF"/>
                          <w:sz w:val="22"/>
                          <w:u w:val="single" w:color="0000FF"/>
                        </w:rPr>
                        <w:t>F</w:t>
                      </w:r>
                      <w:r>
                        <w:rPr>
                          <w:color w:val="0000FF"/>
                          <w:sz w:val="22"/>
                        </w:rPr>
                        <w:t xml:space="preserve"> </w:t>
                      </w:r>
                      <w:r>
                        <w:rPr>
                          <w:color w:val="0000FF"/>
                          <w:sz w:val="22"/>
                          <w:u w:val="single" w:color="0000FF"/>
                        </w:rPr>
                        <w:t>G</w:t>
                      </w:r>
                      <w:r>
                        <w:rPr>
                          <w:color w:val="0000FF"/>
                          <w:sz w:val="22"/>
                        </w:rPr>
                        <w:t xml:space="preserve"> </w:t>
                      </w:r>
                      <w:r>
                        <w:rPr>
                          <w:color w:val="0000FF"/>
                          <w:sz w:val="22"/>
                          <w:u w:val="single" w:color="0000FF"/>
                        </w:rPr>
                        <w:t>H</w:t>
                      </w:r>
                      <w:r>
                        <w:rPr>
                          <w:color w:val="0000FF"/>
                          <w:sz w:val="22"/>
                        </w:rPr>
                        <w:t xml:space="preserve"> I J </w:t>
                      </w:r>
                      <w:r>
                        <w:rPr>
                          <w:color w:val="0000FF"/>
                          <w:sz w:val="22"/>
                          <w:u w:val="single" w:color="0000FF"/>
                        </w:rPr>
                        <w:t>K</w:t>
                      </w:r>
                      <w:r>
                        <w:rPr>
                          <w:color w:val="0000FF"/>
                          <w:sz w:val="22"/>
                        </w:rPr>
                        <w:t xml:space="preserve"> </w:t>
                      </w:r>
                      <w:r>
                        <w:rPr>
                          <w:color w:val="0000FF"/>
                          <w:sz w:val="22"/>
                          <w:u w:val="single" w:color="0000FF"/>
                        </w:rPr>
                        <w:t>L</w:t>
                      </w:r>
                      <w:r>
                        <w:rPr>
                          <w:color w:val="0000FF"/>
                          <w:sz w:val="22"/>
                        </w:rPr>
                        <w:t xml:space="preserve"> </w:t>
                      </w:r>
                      <w:r>
                        <w:rPr>
                          <w:color w:val="0000FF"/>
                          <w:sz w:val="22"/>
                          <w:u w:val="single" w:color="0000FF"/>
                        </w:rPr>
                        <w:t>M</w:t>
                      </w:r>
                      <w:r>
                        <w:rPr>
                          <w:color w:val="0000FF"/>
                          <w:sz w:val="22"/>
                        </w:rPr>
                        <w:t xml:space="preserve"> </w:t>
                      </w:r>
                      <w:r>
                        <w:rPr>
                          <w:color w:val="0000FF"/>
                          <w:sz w:val="22"/>
                          <w:u w:val="single" w:color="0000FF"/>
                        </w:rPr>
                        <w:t>N</w:t>
                      </w:r>
                      <w:r>
                        <w:rPr>
                          <w:color w:val="0000FF"/>
                          <w:sz w:val="22"/>
                        </w:rPr>
                        <w:t xml:space="preserve"> </w:t>
                      </w:r>
                      <w:r>
                        <w:rPr>
                          <w:color w:val="0000FF"/>
                          <w:sz w:val="22"/>
                          <w:u w:val="single" w:color="0000FF"/>
                        </w:rPr>
                        <w:t>O</w:t>
                      </w:r>
                      <w:r>
                        <w:rPr>
                          <w:color w:val="0000FF"/>
                          <w:sz w:val="22"/>
                        </w:rPr>
                        <w:t xml:space="preserve"> </w:t>
                      </w:r>
                      <w:r>
                        <w:rPr>
                          <w:color w:val="0000FF"/>
                          <w:sz w:val="22"/>
                          <w:u w:val="single" w:color="0000FF"/>
                        </w:rPr>
                        <w:t>P</w:t>
                      </w:r>
                      <w:r>
                        <w:rPr>
                          <w:color w:val="0000FF"/>
                          <w:sz w:val="22"/>
                        </w:rPr>
                        <w:t xml:space="preserve"> </w:t>
                      </w:r>
                      <w:r>
                        <w:rPr>
                          <w:color w:val="0000FF"/>
                          <w:sz w:val="22"/>
                          <w:u w:val="single" w:color="0000FF"/>
                        </w:rPr>
                        <w:t>Q</w:t>
                      </w:r>
                      <w:r>
                        <w:rPr>
                          <w:color w:val="0000FF"/>
                          <w:sz w:val="22"/>
                        </w:rPr>
                        <w:t xml:space="preserve"> </w:t>
                      </w:r>
                      <w:r>
                        <w:rPr>
                          <w:color w:val="0000FF"/>
                          <w:sz w:val="22"/>
                          <w:u w:val="single" w:color="0000FF"/>
                        </w:rPr>
                        <w:t>R</w:t>
                      </w:r>
                      <w:r>
                        <w:rPr>
                          <w:color w:val="0000FF"/>
                          <w:sz w:val="22"/>
                        </w:rPr>
                        <w:t xml:space="preserve"> </w:t>
                      </w:r>
                      <w:r>
                        <w:rPr>
                          <w:color w:val="0000FF"/>
                          <w:sz w:val="22"/>
                          <w:u w:val="single" w:color="0000FF"/>
                        </w:rPr>
                        <w:t>S</w:t>
                      </w:r>
                      <w:r>
                        <w:rPr>
                          <w:color w:val="0000FF"/>
                          <w:sz w:val="22"/>
                        </w:rPr>
                        <w:t xml:space="preserve"> </w:t>
                      </w:r>
                      <w:r>
                        <w:rPr>
                          <w:color w:val="0000FF"/>
                          <w:sz w:val="22"/>
                          <w:u w:val="single" w:color="0000FF"/>
                        </w:rPr>
                        <w:t>T</w:t>
                      </w:r>
                      <w:r>
                        <w:rPr>
                          <w:color w:val="0000FF"/>
                          <w:sz w:val="22"/>
                        </w:rPr>
                        <w:t xml:space="preserve"> </w:t>
                      </w:r>
                      <w:r>
                        <w:rPr>
                          <w:color w:val="0000FF"/>
                          <w:sz w:val="22"/>
                          <w:u w:val="single" w:color="0000FF"/>
                        </w:rPr>
                        <w:t>U</w:t>
                      </w:r>
                      <w:r>
                        <w:rPr>
                          <w:color w:val="0000FF"/>
                          <w:sz w:val="22"/>
                        </w:rPr>
                        <w:t xml:space="preserve"> </w:t>
                      </w:r>
                      <w:r>
                        <w:rPr>
                          <w:color w:val="0000FF"/>
                          <w:sz w:val="22"/>
                          <w:u w:val="single" w:color="0000FF"/>
                        </w:rPr>
                        <w:t>V</w:t>
                      </w:r>
                      <w:r>
                        <w:rPr>
                          <w:color w:val="0000FF"/>
                          <w:sz w:val="22"/>
                        </w:rPr>
                        <w:t xml:space="preserve"> </w:t>
                      </w:r>
                      <w:r>
                        <w:rPr>
                          <w:color w:val="0000FF"/>
                          <w:sz w:val="22"/>
                          <w:u w:val="single" w:color="0000FF"/>
                        </w:rPr>
                        <w:t>W</w:t>
                      </w:r>
                      <w:r>
                        <w:rPr>
                          <w:color w:val="0000FF"/>
                          <w:sz w:val="22"/>
                        </w:rPr>
                        <w:t xml:space="preserve"> </w:t>
                      </w:r>
                      <w:r>
                        <w:rPr>
                          <w:color w:val="0000FF"/>
                          <w:sz w:val="22"/>
                          <w:u w:val="single" w:color="0000FF"/>
                        </w:rPr>
                        <w:t>X</w:t>
                      </w:r>
                      <w:r>
                        <w:rPr>
                          <w:color w:val="0000FF"/>
                          <w:sz w:val="22"/>
                        </w:rPr>
                        <w:t xml:space="preserve"> </w:t>
                      </w:r>
                      <w:r>
                        <w:rPr>
                          <w:color w:val="0000FF"/>
                          <w:sz w:val="22"/>
                          <w:u w:val="single" w:color="0000FF"/>
                        </w:rPr>
                        <w:t>Y</w:t>
                      </w:r>
                      <w:r>
                        <w:rPr>
                          <w:color w:val="0000FF"/>
                          <w:sz w:val="22"/>
                        </w:rPr>
                        <w:t xml:space="preserve"> </w:t>
                      </w:r>
                      <w:r>
                        <w:rPr>
                          <w:color w:val="0000FF"/>
                          <w:sz w:val="22"/>
                          <w:u w:val="single" w:color="0000FF"/>
                        </w:rPr>
                        <w:t>Z</w:t>
                      </w:r>
                    </w:p>
                    <w:p>
                      <w:pPr>
                        <w:pStyle w:val="4"/>
                        <w:spacing w:before="1"/>
                        <w:ind w:left="0"/>
                        <w:rPr>
                          <w:sz w:val="22"/>
                        </w:rPr>
                      </w:pPr>
                    </w:p>
                    <w:p>
                      <w:pPr>
                        <w:spacing w:before="0"/>
                        <w:ind w:left="103" w:right="0" w:firstLine="0"/>
                        <w:jc w:val="left"/>
                        <w:rPr>
                          <w:b/>
                          <w:sz w:val="22"/>
                        </w:rPr>
                      </w:pPr>
                      <w:r>
                        <w:rPr>
                          <w:b/>
                          <w:color w:val="0000FF"/>
                          <w:w w:val="100"/>
                          <w:sz w:val="22"/>
                          <w:u w:val="single" w:color="0000FF"/>
                        </w:rPr>
                        <w:t xml:space="preserve"> </w:t>
                      </w:r>
                      <w:r>
                        <w:rPr>
                          <w:b/>
                          <w:color w:val="0000FF"/>
                          <w:sz w:val="22"/>
                          <w:u w:val="single" w:color="0000FF"/>
                        </w:rPr>
                        <w:t>PART OF SPEECH INDEX</w:t>
                      </w:r>
                    </w:p>
                    <w:p>
                      <w:pPr>
                        <w:spacing w:before="0"/>
                        <w:ind w:left="352" w:right="0" w:firstLine="0"/>
                        <w:jc w:val="left"/>
                        <w:rPr>
                          <w:sz w:val="22"/>
                        </w:rPr>
                      </w:pPr>
                      <w:r>
                        <w:rPr>
                          <w:color w:val="0000FF"/>
                          <w:sz w:val="22"/>
                          <w:u w:val="single" w:color="0000FF"/>
                        </w:rPr>
                        <w:t>verb</w:t>
                      </w:r>
                      <w:r>
                        <w:rPr>
                          <w:color w:val="0000FF"/>
                          <w:sz w:val="22"/>
                        </w:rPr>
                        <w:t xml:space="preserve"> </w:t>
                      </w:r>
                      <w:r>
                        <w:rPr>
                          <w:color w:val="0000FF"/>
                          <w:sz w:val="22"/>
                          <w:u w:val="single" w:color="0000FF"/>
                        </w:rPr>
                        <w:t>noun</w:t>
                      </w:r>
                      <w:r>
                        <w:rPr>
                          <w:color w:val="0000FF"/>
                          <w:sz w:val="22"/>
                        </w:rPr>
                        <w:t xml:space="preserve"> </w:t>
                      </w:r>
                      <w:r>
                        <w:rPr>
                          <w:color w:val="0000FF"/>
                          <w:sz w:val="22"/>
                          <w:u w:val="single" w:color="0000FF"/>
                        </w:rPr>
                        <w:t>adjective</w:t>
                      </w:r>
                      <w:r>
                        <w:rPr>
                          <w:color w:val="0000FF"/>
                          <w:sz w:val="22"/>
                        </w:rPr>
                        <w:t xml:space="preserve"> </w:t>
                      </w:r>
                      <w:r>
                        <w:rPr>
                          <w:color w:val="0000FF"/>
                          <w:sz w:val="22"/>
                          <w:u w:val="single" w:color="0000FF"/>
                        </w:rPr>
                        <w:t>adverb</w:t>
                      </w:r>
                      <w:r>
                        <w:rPr>
                          <w:color w:val="0000FF"/>
                          <w:sz w:val="22"/>
                        </w:rPr>
                        <w:t xml:space="preserve"> </w:t>
                      </w:r>
                      <w:r>
                        <w:rPr>
                          <w:color w:val="0000FF"/>
                          <w:sz w:val="22"/>
                          <w:u w:val="single" w:color="0000FF"/>
                        </w:rPr>
                        <w:t>function word</w:t>
                      </w:r>
                    </w:p>
                    <w:p>
                      <w:pPr>
                        <w:pStyle w:val="4"/>
                        <w:ind w:left="0"/>
                        <w:rPr>
                          <w:sz w:val="22"/>
                        </w:rPr>
                      </w:pPr>
                    </w:p>
                    <w:p>
                      <w:pPr>
                        <w:spacing w:before="1"/>
                        <w:ind w:left="103" w:right="0" w:firstLine="0"/>
                        <w:jc w:val="left"/>
                        <w:rPr>
                          <w:sz w:val="22"/>
                        </w:rPr>
                      </w:pPr>
                      <w:r>
                        <w:rPr>
                          <w:sz w:val="22"/>
                        </w:rPr>
                        <w:t xml:space="preserve">(Note: use </w:t>
                      </w:r>
                      <w:r>
                        <w:rPr>
                          <w:b/>
                          <w:sz w:val="22"/>
                        </w:rPr>
                        <w:t xml:space="preserve">ALT </w:t>
                      </w:r>
                      <w:r>
                        <w:rPr>
                          <w:b/>
                          <w:sz w:val="20"/>
                        </w:rPr>
                        <w:t xml:space="preserve">← </w:t>
                      </w:r>
                      <w:r>
                        <w:rPr>
                          <w:sz w:val="22"/>
                        </w:rPr>
                        <w:t>to return to indexes from frequency-based entries)</w:t>
                      </w:r>
                    </w:p>
                  </w:txbxContent>
                </v:textbox>
                <w10:wrap type="none"/>
                <w10:anchorlock/>
              </v:shape>
            </w:pict>
          </mc:Fallback>
        </mc:AlternateContent>
      </w:r>
    </w:p>
    <w:p>
      <w:pPr>
        <w:pStyle w:val="4"/>
        <w:ind w:left="0"/>
      </w:pPr>
    </w:p>
    <w:p>
      <w:pPr>
        <w:pStyle w:val="4"/>
        <w:spacing w:before="1"/>
        <w:ind w:left="0"/>
        <w:rPr>
          <w:sz w:val="19"/>
        </w:rPr>
      </w:pPr>
    </w:p>
    <w:p>
      <w:pPr>
        <w:spacing w:before="0"/>
        <w:ind w:left="220" w:right="0" w:firstLine="0"/>
        <w:jc w:val="left"/>
        <w:rPr>
          <w:b/>
          <w:sz w:val="22"/>
        </w:rPr>
      </w:pPr>
      <w:r>
        <mc:AlternateContent>
          <mc:Choice Requires="wps">
            <w:drawing>
              <wp:anchor distT="0" distB="0" distL="0" distR="0" simplePos="0" relativeHeight="503315456" behindDoc="1" locked="0" layoutInCell="1" allowOverlap="1">
                <wp:simplePos x="0" y="0"/>
                <wp:positionH relativeFrom="page">
                  <wp:posOffset>856615</wp:posOffset>
                </wp:positionH>
                <wp:positionV relativeFrom="paragraph">
                  <wp:posOffset>251460</wp:posOffset>
                </wp:positionV>
                <wp:extent cx="6002655" cy="828040"/>
                <wp:effectExtent l="4445" t="4445" r="12700" b="5715"/>
                <wp:wrapTopAndBottom/>
                <wp:docPr id="4" name="文本框 3"/>
                <wp:cNvGraphicFramePr/>
                <a:graphic xmlns:a="http://schemas.openxmlformats.org/drawingml/2006/main">
                  <a:graphicData uri="http://schemas.microsoft.com/office/word/2010/wordprocessingShape">
                    <wps:wsp>
                      <wps:cNvSpPr txBox="1"/>
                      <wps:spPr>
                        <a:xfrm>
                          <a:off x="0" y="0"/>
                          <a:ext cx="6002655" cy="828040"/>
                        </a:xfrm>
                        <a:prstGeom prst="rect">
                          <a:avLst/>
                        </a:prstGeom>
                        <a:noFill/>
                        <a:ln w="9144" cap="flat" cmpd="sng">
                          <a:solidFill>
                            <a:srgbClr val="000000"/>
                          </a:solidFill>
                          <a:prstDash val="solid"/>
                          <a:miter/>
                          <a:headEnd type="none" w="med" len="med"/>
                          <a:tailEnd type="none" w="med" len="med"/>
                        </a:ln>
                      </wps:spPr>
                      <wps:txbx>
                        <w:txbxContent>
                          <w:p>
                            <w:pPr>
                              <w:spacing w:before="90"/>
                              <w:ind w:left="76" w:right="0" w:firstLine="0"/>
                              <w:jc w:val="left"/>
                              <w:rPr>
                                <w:i/>
                                <w:sz w:val="20"/>
                              </w:rPr>
                            </w:pPr>
                            <w:r>
                              <w:rPr>
                                <w:b/>
                                <w:sz w:val="20"/>
                              </w:rPr>
                              <w:t xml:space="preserve">Rank frequency </w:t>
                            </w:r>
                            <w:r>
                              <w:rPr>
                                <w:sz w:val="20"/>
                              </w:rPr>
                              <w:t xml:space="preserve">(1, 2, 3, …), </w:t>
                            </w:r>
                            <w:r>
                              <w:rPr>
                                <w:b/>
                                <w:sz w:val="20"/>
                              </w:rPr>
                              <w:t>lemma</w:t>
                            </w:r>
                            <w:r>
                              <w:rPr>
                                <w:sz w:val="20"/>
                              </w:rPr>
                              <w:t xml:space="preserve">, </w:t>
                            </w:r>
                            <w:r>
                              <w:rPr>
                                <w:i/>
                                <w:sz w:val="20"/>
                              </w:rPr>
                              <w:t>part of speech</w:t>
                            </w:r>
                          </w:p>
                          <w:p>
                            <w:pPr>
                              <w:pStyle w:val="4"/>
                              <w:spacing w:before="1"/>
                              <w:ind w:left="76"/>
                            </w:pPr>
                            <w:r>
                              <w:t>Collocates</w:t>
                            </w:r>
                          </w:p>
                          <w:p>
                            <w:pPr>
                              <w:pStyle w:val="4"/>
                              <w:spacing w:before="2" w:line="254" w:lineRule="exact"/>
                              <w:ind w:left="76"/>
                            </w:pPr>
                            <w:r>
                              <w:t>(</w:t>
                            </w:r>
                            <w:r>
                              <w:rPr>
                                <w:rFonts w:ascii="Verdana" w:hAnsi="Verdana"/>
                              </w:rPr>
                              <w:t xml:space="preserve">● </w:t>
                            </w:r>
                            <w:r>
                              <w:t>Synonyms, when available)</w:t>
                            </w:r>
                          </w:p>
                          <w:p>
                            <w:pPr>
                              <w:pStyle w:val="4"/>
                              <w:spacing w:line="244" w:lineRule="exact"/>
                              <w:ind w:left="76"/>
                            </w:pPr>
                            <w:r>
                              <w:t xml:space="preserve">Raw frequency, dispersion (0.00 – 1.00), (register variation: </w:t>
                            </w:r>
                            <w:r>
                              <w:rPr>
                                <w:u w:val="single"/>
                              </w:rPr>
                              <w:t>S</w:t>
                            </w:r>
                            <w:r>
                              <w:t xml:space="preserve">poken, </w:t>
                            </w:r>
                            <w:r>
                              <w:rPr>
                                <w:u w:val="single"/>
                              </w:rPr>
                              <w:t>F</w:t>
                            </w:r>
                            <w:r>
                              <w:t xml:space="preserve">iction, </w:t>
                            </w:r>
                            <w:r>
                              <w:rPr>
                                <w:u w:val="single"/>
                              </w:rPr>
                              <w:t>M</w:t>
                            </w:r>
                            <w:r>
                              <w:t xml:space="preserve">agazines, </w:t>
                            </w:r>
                            <w:r>
                              <w:rPr>
                                <w:u w:val="single"/>
                              </w:rPr>
                              <w:t>N</w:t>
                            </w:r>
                            <w:r>
                              <w:t xml:space="preserve">ewspapers, </w:t>
                            </w:r>
                            <w:r>
                              <w:rPr>
                                <w:u w:val="single"/>
                              </w:rPr>
                              <w:t>A</w:t>
                            </w:r>
                            <w:r>
                              <w:t>cademic)</w:t>
                            </w:r>
                          </w:p>
                        </w:txbxContent>
                      </wps:txbx>
                      <wps:bodyPr lIns="0" tIns="0" rIns="0" bIns="0" upright="1"/>
                    </wps:wsp>
                  </a:graphicData>
                </a:graphic>
              </wp:anchor>
            </w:drawing>
          </mc:Choice>
          <mc:Fallback>
            <w:pict>
              <v:shape id="文本框 3" o:spid="_x0000_s1026" o:spt="202" type="#_x0000_t202" style="position:absolute;left:0pt;margin-left:67.45pt;margin-top:19.8pt;height:65.2pt;width:472.65pt;mso-position-horizontal-relative:page;mso-wrap-distance-bottom:0pt;mso-wrap-distance-top:0pt;z-index:-1024;mso-width-relative:page;mso-height-relative:page;" filled="f" stroked="t" coordsize="21600,21600" o:gfxdata="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TYn2XaAAAACwEAAA8AAAAAAAAAAQAgAAAAIgAAAGRycy9kb3ducmV2&#10;LnhtbFBLAQIUABQAAAAIAIdO4kClhKgK+gEAAOMDAAAOAAAAAAAAAAEAIAAAACkBAABkcnMvZTJv&#10;RG9jLnhtbFBLBQYAAAAABgAGAFkBAACVBQAAAAA=&#10;">
                <v:fill on="f" focussize="0,0"/>
                <v:stroke weight="0.72pt" color="#000000" joinstyle="miter"/>
                <v:imagedata o:title=""/>
                <o:lock v:ext="edit" aspectratio="f"/>
                <v:textbox inset="0mm,0mm,0mm,0mm">
                  <w:txbxContent>
                    <w:p>
                      <w:pPr>
                        <w:spacing w:before="90"/>
                        <w:ind w:left="76" w:right="0" w:firstLine="0"/>
                        <w:jc w:val="left"/>
                        <w:rPr>
                          <w:i/>
                          <w:sz w:val="20"/>
                        </w:rPr>
                      </w:pPr>
                      <w:r>
                        <w:rPr>
                          <w:b/>
                          <w:sz w:val="20"/>
                        </w:rPr>
                        <w:t xml:space="preserve">Rank frequency </w:t>
                      </w:r>
                      <w:r>
                        <w:rPr>
                          <w:sz w:val="20"/>
                        </w:rPr>
                        <w:t xml:space="preserve">(1, 2, 3, …), </w:t>
                      </w:r>
                      <w:r>
                        <w:rPr>
                          <w:b/>
                          <w:sz w:val="20"/>
                        </w:rPr>
                        <w:t>lemma</w:t>
                      </w:r>
                      <w:r>
                        <w:rPr>
                          <w:sz w:val="20"/>
                        </w:rPr>
                        <w:t xml:space="preserve">, </w:t>
                      </w:r>
                      <w:r>
                        <w:rPr>
                          <w:i/>
                          <w:sz w:val="20"/>
                        </w:rPr>
                        <w:t>part of speech</w:t>
                      </w:r>
                    </w:p>
                    <w:p>
                      <w:pPr>
                        <w:pStyle w:val="4"/>
                        <w:spacing w:before="1"/>
                        <w:ind w:left="76"/>
                      </w:pPr>
                      <w:r>
                        <w:t>Collocates</w:t>
                      </w:r>
                    </w:p>
                    <w:p>
                      <w:pPr>
                        <w:pStyle w:val="4"/>
                        <w:spacing w:before="2" w:line="254" w:lineRule="exact"/>
                        <w:ind w:left="76"/>
                      </w:pPr>
                      <w:r>
                        <w:t>(</w:t>
                      </w:r>
                      <w:r>
                        <w:rPr>
                          <w:rFonts w:ascii="Verdana" w:hAnsi="Verdana"/>
                        </w:rPr>
                        <w:t xml:space="preserve">● </w:t>
                      </w:r>
                      <w:r>
                        <w:t>Synonyms, when available)</w:t>
                      </w:r>
                    </w:p>
                    <w:p>
                      <w:pPr>
                        <w:pStyle w:val="4"/>
                        <w:spacing w:line="244" w:lineRule="exact"/>
                        <w:ind w:left="76"/>
                      </w:pPr>
                      <w:r>
                        <w:t xml:space="preserve">Raw frequency, dispersion (0.00 – 1.00), (register variation: </w:t>
                      </w:r>
                      <w:r>
                        <w:rPr>
                          <w:u w:val="single"/>
                        </w:rPr>
                        <w:t>S</w:t>
                      </w:r>
                      <w:r>
                        <w:t xml:space="preserve">poken, </w:t>
                      </w:r>
                      <w:r>
                        <w:rPr>
                          <w:u w:val="single"/>
                        </w:rPr>
                        <w:t>F</w:t>
                      </w:r>
                      <w:r>
                        <w:t xml:space="preserve">iction, </w:t>
                      </w:r>
                      <w:r>
                        <w:rPr>
                          <w:u w:val="single"/>
                        </w:rPr>
                        <w:t>M</w:t>
                      </w:r>
                      <w:r>
                        <w:t xml:space="preserve">agazines, </w:t>
                      </w:r>
                      <w:r>
                        <w:rPr>
                          <w:u w:val="single"/>
                        </w:rPr>
                        <w:t>N</w:t>
                      </w:r>
                      <w:r>
                        <w:t xml:space="preserve">ewspapers, </w:t>
                      </w:r>
                      <w:r>
                        <w:rPr>
                          <w:u w:val="single"/>
                        </w:rPr>
                        <w:t>A</w:t>
                      </w:r>
                      <w:r>
                        <w:t>cademic)</w:t>
                      </w:r>
                    </w:p>
                  </w:txbxContent>
                </v:textbox>
                <w10:wrap type="topAndBottom"/>
              </v:shape>
            </w:pict>
          </mc:Fallback>
        </mc:AlternateContent>
      </w:r>
      <w:r>
        <mc:AlternateContent>
          <mc:Choice Requires="wps">
            <w:drawing>
              <wp:anchor distT="0" distB="0" distL="114300" distR="114300" simplePos="0" relativeHeight="503306240" behindDoc="1" locked="0" layoutInCell="1" allowOverlap="1">
                <wp:simplePos x="0" y="0"/>
                <wp:positionH relativeFrom="page">
                  <wp:posOffset>2203450</wp:posOffset>
                </wp:positionH>
                <wp:positionV relativeFrom="paragraph">
                  <wp:posOffset>-1204595</wp:posOffset>
                </wp:positionV>
                <wp:extent cx="34925" cy="8890"/>
                <wp:effectExtent l="0" t="0" r="0" b="0"/>
                <wp:wrapNone/>
                <wp:docPr id="2" name="矩形 4"/>
                <wp:cNvGraphicFramePr/>
                <a:graphic xmlns:a="http://schemas.openxmlformats.org/drawingml/2006/main">
                  <a:graphicData uri="http://schemas.microsoft.com/office/word/2010/wordprocessingShape">
                    <wps:wsp>
                      <wps:cNvSpPr/>
                      <wps:spPr>
                        <a:xfrm>
                          <a:off x="0" y="0"/>
                          <a:ext cx="34925" cy="8890"/>
                        </a:xfrm>
                        <a:prstGeom prst="rect">
                          <a:avLst/>
                        </a:prstGeom>
                        <a:solidFill>
                          <a:srgbClr val="0000FF"/>
                        </a:solidFill>
                        <a:ln w="9525">
                          <a:noFill/>
                        </a:ln>
                      </wps:spPr>
                      <wps:bodyPr upright="1"/>
                    </wps:wsp>
                  </a:graphicData>
                </a:graphic>
              </wp:anchor>
            </w:drawing>
          </mc:Choice>
          <mc:Fallback>
            <w:pict>
              <v:rect id="矩形 4" o:spid="_x0000_s1026" o:spt="1" style="position:absolute;left:0pt;margin-left:173.5pt;margin-top:-94.85pt;height:0.7pt;width:2.75pt;mso-position-horizontal-relative:page;z-index:-10240;mso-width-relative:page;mso-height-relative:page;" fillcolor="#0000FF" filled="t" stroked="f" coordsize="21600,21600" o:gfxdata="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JUhAKfaAAAADQEAAA8AAAAAAAAA&#10;AQAgAAAAIgAAAGRycy9kb3ducmV2LnhtbFBLAQIUABQAAAAIAIdO4kCcjDvznQEAABYDAAAOAAAA&#10;AAAAAAEAIAAAACkBAABkcnMvZTJvRG9jLnhtbFBLBQYAAAAABgAGAFkBAAA4BQAAAAA=&#10;">
                <v:fill on="t" focussize="0,0"/>
                <v:stroke on="f"/>
                <v:imagedata o:title=""/>
                <o:lock v:ext="edit" aspectratio="f"/>
              </v:rect>
            </w:pict>
          </mc:Fallback>
        </mc:AlternateContent>
      </w:r>
      <w:r>
        <mc:AlternateContent>
          <mc:Choice Requires="wps">
            <w:drawing>
              <wp:anchor distT="0" distB="0" distL="114300" distR="114300" simplePos="0" relativeHeight="503306240" behindDoc="1" locked="0" layoutInCell="1" allowOverlap="1">
                <wp:simplePos x="0" y="0"/>
                <wp:positionH relativeFrom="page">
                  <wp:posOffset>2302510</wp:posOffset>
                </wp:positionH>
                <wp:positionV relativeFrom="paragraph">
                  <wp:posOffset>-1204595</wp:posOffset>
                </wp:positionV>
                <wp:extent cx="43815" cy="8890"/>
                <wp:effectExtent l="0" t="0" r="0" b="0"/>
                <wp:wrapNone/>
                <wp:docPr id="3" name="矩形 5"/>
                <wp:cNvGraphicFramePr/>
                <a:graphic xmlns:a="http://schemas.openxmlformats.org/drawingml/2006/main">
                  <a:graphicData uri="http://schemas.microsoft.com/office/word/2010/wordprocessingShape">
                    <wps:wsp>
                      <wps:cNvSpPr/>
                      <wps:spPr>
                        <a:xfrm>
                          <a:off x="0" y="0"/>
                          <a:ext cx="43815" cy="8890"/>
                        </a:xfrm>
                        <a:prstGeom prst="rect">
                          <a:avLst/>
                        </a:prstGeom>
                        <a:solidFill>
                          <a:srgbClr val="0000FF"/>
                        </a:solidFill>
                        <a:ln w="9525">
                          <a:noFill/>
                        </a:ln>
                      </wps:spPr>
                      <wps:bodyPr upright="1"/>
                    </wps:wsp>
                  </a:graphicData>
                </a:graphic>
              </wp:anchor>
            </w:drawing>
          </mc:Choice>
          <mc:Fallback>
            <w:pict>
              <v:rect id="矩形 5" o:spid="_x0000_s1026" o:spt="1" style="position:absolute;left:0pt;margin-left:181.3pt;margin-top:-94.85pt;height:0.7pt;width:3.45pt;mso-position-horizontal-relative:page;z-index:-10240;mso-width-relative:page;mso-height-relative:page;" fillcolor="#0000FF" filled="t" stroked="f" coordsize="21600,21600" o:gfxdata="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COXjSdkAAAANAQAADwAAAAAAAAAB&#10;ACAAAAAiAAAAZHJzL2Rvd25yZXYueG1sUEsBAhQAFAAAAAgAh07iQE9M4DKdAQAAFgMAAA4AAAAA&#10;AAAAAQAgAAAAKAEAAGRycy9lMm9Eb2MueG1sUEsFBgAAAAAGAAYAWQEAADcFAAAAAA==&#10;">
                <v:fill on="t" focussize="0,0"/>
                <v:stroke on="f"/>
                <v:imagedata o:title=""/>
                <o:lock v:ext="edit" aspectratio="f"/>
              </v:rect>
            </w:pict>
          </mc:Fallback>
        </mc:AlternateContent>
      </w:r>
      <w:r>
        <w:rPr>
          <w:b/>
          <w:sz w:val="22"/>
        </w:rPr>
        <w:t>Format of entries</w:t>
      </w:r>
    </w:p>
    <w:p>
      <w:pPr>
        <w:pStyle w:val="4"/>
        <w:spacing w:line="214" w:lineRule="exact"/>
      </w:pPr>
      <w:r>
        <w:t>Note that the collocates are grouped by part of speech and ordered by frequency (most frequent first). The * • +</w:t>
      </w:r>
    </w:p>
    <w:p>
      <w:pPr>
        <w:pStyle w:val="4"/>
      </w:pPr>
      <w:r>
        <w:t>symbol indicates pre/post placement with regards to the headword.</w:t>
      </w:r>
    </w:p>
    <w:p>
      <w:pPr>
        <w:pStyle w:val="4"/>
        <w:spacing w:before="1"/>
        <w:ind w:left="0"/>
        <w:rPr>
          <w:sz w:val="28"/>
        </w:rPr>
      </w:pPr>
    </w:p>
    <w:p>
      <w:pPr>
        <w:spacing w:after="0"/>
        <w:rPr>
          <w:sz w:val="28"/>
        </w:rPr>
        <w:sectPr>
          <w:pgSz w:w="12240" w:h="15840"/>
          <w:pgMar w:top="1380" w:right="1220" w:bottom="280" w:left="1220" w:header="761" w:footer="0" w:gutter="0"/>
        </w:sectPr>
      </w:pPr>
    </w:p>
    <w:p>
      <w:pPr>
        <w:pStyle w:val="3"/>
        <w:numPr>
          <w:ilvl w:val="0"/>
          <w:numId w:val="1"/>
        </w:numPr>
        <w:tabs>
          <w:tab w:val="left" w:pos="367"/>
        </w:tabs>
        <w:spacing w:before="141" w:after="0" w:line="243" w:lineRule="exact"/>
        <w:ind w:left="366" w:right="0" w:hanging="146"/>
        <w:jc w:val="left"/>
        <w:rPr>
          <w:b w:val="0"/>
          <w:i/>
        </w:rPr>
      </w:pPr>
      <w:r>
        <w:t xml:space="preserve">the </w:t>
      </w:r>
      <w:r>
        <w:rPr>
          <w:b w:val="0"/>
          <w:i/>
        </w:rPr>
        <w:t>a</w:t>
      </w:r>
    </w:p>
    <w:p>
      <w:pPr>
        <w:pStyle w:val="4"/>
        <w:ind w:right="224"/>
      </w:pPr>
      <w:r>
        <w:t xml:space="preserve">of, first, year, most, </w:t>
      </w:r>
      <w:r>
        <w:rPr>
          <w:vertAlign w:val="subscript"/>
        </w:rPr>
        <w:t>•</w:t>
      </w:r>
      <w:r>
        <w:rPr>
          <w:vertAlign w:val="baseline"/>
        </w:rPr>
        <w:t xml:space="preserve">world, over, </w:t>
      </w:r>
      <w:r>
        <w:rPr>
          <w:vertAlign w:val="subscript"/>
        </w:rPr>
        <w:t>•</w:t>
      </w:r>
      <w:r>
        <w:rPr>
          <w:vertAlign w:val="baseline"/>
        </w:rPr>
        <w:t xml:space="preserve">same, day, end, between, </w:t>
      </w:r>
      <w:r>
        <w:rPr>
          <w:vertAlign w:val="subscript"/>
        </w:rPr>
        <w:t>•</w:t>
      </w:r>
      <w:r>
        <w:rPr>
          <w:vertAlign w:val="baseline"/>
        </w:rPr>
        <w:t>United States, next, during</w:t>
      </w:r>
      <w:r>
        <w:rPr>
          <w:vertAlign w:val="subscript"/>
        </w:rPr>
        <w:t>•</w:t>
      </w:r>
    </w:p>
    <w:p>
      <w:pPr>
        <w:pStyle w:val="4"/>
        <w:spacing w:line="243" w:lineRule="exact"/>
      </w:pPr>
      <w:r>
        <w:t>22038615 | 0.98</w:t>
      </w:r>
    </w:p>
    <w:p>
      <w:pPr>
        <w:pStyle w:val="4"/>
        <w:spacing w:before="11"/>
        <w:ind w:left="0"/>
        <w:rPr>
          <w:sz w:val="22"/>
        </w:rPr>
      </w:pPr>
    </w:p>
    <w:p>
      <w:pPr>
        <w:pStyle w:val="8"/>
        <w:numPr>
          <w:ilvl w:val="0"/>
          <w:numId w:val="1"/>
        </w:numPr>
        <w:tabs>
          <w:tab w:val="left" w:pos="367"/>
        </w:tabs>
        <w:spacing w:before="1" w:after="0" w:line="243" w:lineRule="exact"/>
        <w:ind w:left="366" w:right="0" w:hanging="146"/>
        <w:jc w:val="left"/>
        <w:rPr>
          <w:i/>
          <w:sz w:val="20"/>
        </w:rPr>
      </w:pPr>
      <w:r>
        <w:rPr>
          <w:b/>
          <w:sz w:val="20"/>
        </w:rPr>
        <w:t>be</w:t>
      </w:r>
      <w:r>
        <w:rPr>
          <w:b/>
          <w:spacing w:val="1"/>
          <w:sz w:val="20"/>
        </w:rPr>
        <w:t xml:space="preserve"> </w:t>
      </w:r>
      <w:r>
        <w:rPr>
          <w:i/>
          <w:sz w:val="20"/>
        </w:rPr>
        <w:t>v</w:t>
      </w:r>
    </w:p>
    <w:p>
      <w:pPr>
        <w:pStyle w:val="4"/>
        <w:ind w:right="16"/>
      </w:pPr>
      <w:r>
        <w:rPr>
          <w:u w:val="single"/>
        </w:rPr>
        <w:t>misc</w:t>
      </w:r>
      <w:r>
        <w:t xml:space="preserve"> there, if, many, </w:t>
      </w:r>
      <w:r>
        <w:rPr>
          <w:vertAlign w:val="subscript"/>
        </w:rPr>
        <w:t>•</w:t>
      </w:r>
      <w:r>
        <w:rPr>
          <w:vertAlign w:val="baseline"/>
        </w:rPr>
        <w:t xml:space="preserve">able, long, always, likely, since, never, sure, often, </w:t>
      </w:r>
      <w:r>
        <w:rPr>
          <w:vertAlign w:val="subscript"/>
        </w:rPr>
        <w:t>•</w:t>
      </w:r>
      <w:r>
        <w:rPr>
          <w:vertAlign w:val="baseline"/>
        </w:rPr>
        <w:t xml:space="preserve">available, </w:t>
      </w:r>
      <w:r>
        <w:rPr>
          <w:vertAlign w:val="subscript"/>
        </w:rPr>
        <w:t>•</w:t>
      </w:r>
      <w:r>
        <w:rPr>
          <w:vertAlign w:val="baseline"/>
        </w:rPr>
        <w:t>aware, afraid</w:t>
      </w:r>
    </w:p>
    <w:p>
      <w:pPr>
        <w:pStyle w:val="8"/>
        <w:numPr>
          <w:ilvl w:val="0"/>
          <w:numId w:val="2"/>
        </w:numPr>
        <w:tabs>
          <w:tab w:val="left" w:pos="387"/>
        </w:tabs>
        <w:spacing w:before="1" w:after="0" w:line="243" w:lineRule="exact"/>
        <w:ind w:left="220" w:right="0" w:firstLine="0"/>
        <w:jc w:val="left"/>
        <w:rPr>
          <w:sz w:val="20"/>
        </w:rPr>
      </w:pPr>
      <w:r>
        <w:rPr>
          <w:sz w:val="20"/>
        </w:rPr>
        <w:t>exist, live, have being || take place, happen,</w:t>
      </w:r>
      <w:r>
        <w:rPr>
          <w:spacing w:val="-17"/>
          <w:sz w:val="20"/>
        </w:rPr>
        <w:t xml:space="preserve"> </w:t>
      </w:r>
      <w:r>
        <w:rPr>
          <w:sz w:val="20"/>
        </w:rPr>
        <w:t>occur</w:t>
      </w:r>
    </w:p>
    <w:p>
      <w:pPr>
        <w:pStyle w:val="4"/>
        <w:ind w:right="755"/>
      </w:pPr>
      <w:r>
        <w:t>|| be situated, be located, remain 12545825 | 0.97</w:t>
      </w:r>
    </w:p>
    <w:p>
      <w:pPr>
        <w:pStyle w:val="4"/>
        <w:ind w:left="0"/>
        <w:rPr>
          <w:sz w:val="23"/>
        </w:rPr>
      </w:pPr>
    </w:p>
    <w:p>
      <w:pPr>
        <w:pStyle w:val="3"/>
        <w:numPr>
          <w:ilvl w:val="0"/>
          <w:numId w:val="1"/>
        </w:numPr>
        <w:tabs>
          <w:tab w:val="left" w:pos="367"/>
        </w:tabs>
        <w:spacing w:before="0" w:after="0" w:line="243" w:lineRule="exact"/>
        <w:ind w:left="366" w:right="0" w:hanging="146"/>
        <w:jc w:val="left"/>
        <w:rPr>
          <w:b w:val="0"/>
          <w:i/>
        </w:rPr>
      </w:pPr>
      <w:r>
        <w:t>and</w:t>
      </w:r>
      <w:r>
        <w:rPr>
          <w:spacing w:val="1"/>
        </w:rPr>
        <w:t xml:space="preserve"> </w:t>
      </w:r>
      <w:r>
        <w:rPr>
          <w:b w:val="0"/>
          <w:i/>
        </w:rPr>
        <w:t>c</w:t>
      </w:r>
    </w:p>
    <w:p>
      <w:pPr>
        <w:pStyle w:val="4"/>
        <w:ind w:right="270"/>
      </w:pPr>
      <w:r>
        <w:t>her, their, other, up, between</w:t>
      </w:r>
      <w:r>
        <w:rPr>
          <w:vertAlign w:val="subscript"/>
        </w:rPr>
        <w:t>•</w:t>
      </w:r>
      <w:r>
        <w:rPr>
          <w:vertAlign w:val="baseline"/>
        </w:rPr>
        <w:t xml:space="preserve">, </w:t>
      </w:r>
      <w:r>
        <w:rPr>
          <w:vertAlign w:val="subscript"/>
        </w:rPr>
        <w:t>•</w:t>
      </w:r>
      <w:r>
        <w:rPr>
          <w:vertAlign w:val="baseline"/>
        </w:rPr>
        <w:t>then, both, back, over, year, down, off, family, friend</w:t>
      </w:r>
    </w:p>
    <w:p>
      <w:pPr>
        <w:pStyle w:val="8"/>
        <w:numPr>
          <w:ilvl w:val="0"/>
          <w:numId w:val="2"/>
        </w:numPr>
        <w:tabs>
          <w:tab w:val="left" w:pos="387"/>
        </w:tabs>
        <w:spacing w:before="0" w:after="0" w:line="240" w:lineRule="auto"/>
        <w:ind w:left="220" w:right="145" w:firstLine="0"/>
        <w:jc w:val="left"/>
        <w:rPr>
          <w:sz w:val="20"/>
        </w:rPr>
      </w:pPr>
      <w:r>
        <w:rPr>
          <w:sz w:val="20"/>
        </w:rPr>
        <w:t>then, after that, afterward || plus, in addition to, as well as || furthermore, moreover, also 10741073 |</w:t>
      </w:r>
      <w:r>
        <w:rPr>
          <w:spacing w:val="-3"/>
          <w:sz w:val="20"/>
        </w:rPr>
        <w:t xml:space="preserve"> </w:t>
      </w:r>
      <w:r>
        <w:rPr>
          <w:sz w:val="20"/>
        </w:rPr>
        <w:t>0.99</w:t>
      </w:r>
    </w:p>
    <w:p>
      <w:pPr>
        <w:pStyle w:val="4"/>
        <w:ind w:left="0"/>
        <w:rPr>
          <w:sz w:val="23"/>
        </w:rPr>
      </w:pPr>
    </w:p>
    <w:p>
      <w:pPr>
        <w:pStyle w:val="8"/>
        <w:numPr>
          <w:ilvl w:val="0"/>
          <w:numId w:val="1"/>
        </w:numPr>
        <w:tabs>
          <w:tab w:val="left" w:pos="367"/>
        </w:tabs>
        <w:spacing w:before="0" w:after="0" w:line="243" w:lineRule="exact"/>
        <w:ind w:left="366" w:right="0" w:hanging="146"/>
        <w:jc w:val="left"/>
        <w:rPr>
          <w:i/>
          <w:sz w:val="20"/>
        </w:rPr>
      </w:pPr>
      <w:r>
        <w:rPr>
          <w:b/>
          <w:sz w:val="20"/>
        </w:rPr>
        <w:t>of</w:t>
      </w:r>
      <w:r>
        <w:rPr>
          <w:b/>
          <w:spacing w:val="-1"/>
          <w:sz w:val="20"/>
        </w:rPr>
        <w:t xml:space="preserve"> </w:t>
      </w:r>
      <w:r>
        <w:rPr>
          <w:i/>
          <w:sz w:val="20"/>
        </w:rPr>
        <w:t>i</w:t>
      </w:r>
    </w:p>
    <w:p>
      <w:pPr>
        <w:pStyle w:val="4"/>
        <w:ind w:right="130"/>
      </w:pPr>
      <w:r>
        <w:t>out</w:t>
      </w:r>
      <w:r>
        <w:rPr>
          <w:vertAlign w:val="subscript"/>
        </w:rPr>
        <w:t>•</w:t>
      </w:r>
      <w:r>
        <w:rPr>
          <w:vertAlign w:val="baseline"/>
        </w:rPr>
        <w:t>, because</w:t>
      </w:r>
      <w:r>
        <w:rPr>
          <w:vertAlign w:val="subscript"/>
        </w:rPr>
        <w:t>•</w:t>
      </w:r>
      <w:r>
        <w:rPr>
          <w:vertAlign w:val="baseline"/>
        </w:rPr>
        <w:t>, front</w:t>
      </w:r>
      <w:r>
        <w:rPr>
          <w:vertAlign w:val="subscript"/>
        </w:rPr>
        <w:t>•</w:t>
      </w:r>
      <w:r>
        <w:rPr>
          <w:vertAlign w:val="baseline"/>
        </w:rPr>
        <w:t>, instead</w:t>
      </w:r>
      <w:r>
        <w:rPr>
          <w:vertAlign w:val="subscript"/>
        </w:rPr>
        <w:t>•</w:t>
      </w:r>
      <w:r>
        <w:rPr>
          <w:vertAlign w:val="baseline"/>
        </w:rPr>
        <w:t>, terms</w:t>
      </w:r>
      <w:r>
        <w:rPr>
          <w:vertAlign w:val="subscript"/>
        </w:rPr>
        <w:t>•</w:t>
      </w:r>
      <w:r>
        <w:rPr>
          <w:vertAlign w:val="baseline"/>
        </w:rPr>
        <w:t>, way, top</w:t>
      </w:r>
      <w:r>
        <w:rPr>
          <w:vertAlign w:val="subscript"/>
        </w:rPr>
        <w:t>•</w:t>
      </w:r>
      <w:r>
        <w:rPr>
          <w:vertAlign w:val="baseline"/>
        </w:rPr>
        <w:t>, ahead</w:t>
      </w:r>
      <w:r>
        <w:rPr>
          <w:vertAlign w:val="subscript"/>
        </w:rPr>
        <w:t>•</w:t>
      </w:r>
      <w:r>
        <w:rPr>
          <w:vertAlign w:val="baseline"/>
        </w:rPr>
        <w:t>, outside</w:t>
      </w:r>
      <w:r>
        <w:rPr>
          <w:vertAlign w:val="subscript"/>
        </w:rPr>
        <w:t>•</w:t>
      </w:r>
      <w:r>
        <w:rPr>
          <w:vertAlign w:val="baseline"/>
        </w:rPr>
        <w:t>, favor</w:t>
      </w:r>
      <w:r>
        <w:rPr>
          <w:vertAlign w:val="subscript"/>
        </w:rPr>
        <w:t>•</w:t>
      </w:r>
      <w:r>
        <w:rPr>
          <w:vertAlign w:val="baseline"/>
        </w:rPr>
        <w:t>, place, charge</w:t>
      </w:r>
      <w:r>
        <w:rPr>
          <w:vertAlign w:val="subscript"/>
        </w:rPr>
        <w:t>•</w:t>
      </w:r>
      <w:r>
        <w:rPr>
          <w:vertAlign w:val="baseline"/>
        </w:rPr>
        <w:t>, light, spite</w:t>
      </w:r>
      <w:r>
        <w:rPr>
          <w:vertAlign w:val="subscript"/>
        </w:rPr>
        <w:t>•</w:t>
      </w:r>
      <w:r>
        <w:rPr>
          <w:vertAlign w:val="baseline"/>
        </w:rPr>
        <w:t xml:space="preserve"> 10343885 | 0.97</w:t>
      </w:r>
    </w:p>
    <w:p>
      <w:pPr>
        <w:pStyle w:val="4"/>
        <w:spacing w:before="11"/>
        <w:ind w:left="0"/>
        <w:rPr>
          <w:sz w:val="22"/>
        </w:rPr>
      </w:pPr>
    </w:p>
    <w:p>
      <w:pPr>
        <w:pStyle w:val="8"/>
        <w:numPr>
          <w:ilvl w:val="0"/>
          <w:numId w:val="1"/>
        </w:numPr>
        <w:tabs>
          <w:tab w:val="left" w:pos="367"/>
        </w:tabs>
        <w:spacing w:before="1" w:after="0" w:line="240" w:lineRule="auto"/>
        <w:ind w:left="366" w:right="0" w:hanging="146"/>
        <w:jc w:val="left"/>
        <w:rPr>
          <w:i/>
          <w:sz w:val="20"/>
        </w:rPr>
      </w:pPr>
      <w:r>
        <w:rPr>
          <w:b/>
          <w:sz w:val="20"/>
        </w:rPr>
        <w:t xml:space="preserve">a </w:t>
      </w:r>
      <w:r>
        <w:rPr>
          <w:i/>
          <w:sz w:val="20"/>
        </w:rPr>
        <w:t>a</w:t>
      </w:r>
    </w:p>
    <w:p>
      <w:pPr>
        <w:pStyle w:val="8"/>
        <w:numPr>
          <w:ilvl w:val="0"/>
          <w:numId w:val="3"/>
        </w:numPr>
        <w:tabs>
          <w:tab w:val="left" w:pos="287"/>
        </w:tabs>
        <w:spacing w:before="0" w:after="0" w:line="250" w:lineRule="exact"/>
        <w:ind w:left="220" w:right="0" w:firstLine="0"/>
        <w:jc w:val="left"/>
        <w:rPr>
          <w:sz w:val="20"/>
        </w:rPr>
      </w:pPr>
      <w:r>
        <w:rPr>
          <w:sz w:val="20"/>
        </w:rPr>
        <w:t xml:space="preserve">lot, </w:t>
      </w:r>
      <w:r>
        <w:rPr>
          <w:sz w:val="20"/>
          <w:vertAlign w:val="subscript"/>
        </w:rPr>
        <w:t>•</w:t>
      </w:r>
      <w:r>
        <w:rPr>
          <w:sz w:val="20"/>
          <w:vertAlign w:val="baseline"/>
        </w:rPr>
        <w:t xml:space="preserve">few, while, month, </w:t>
      </w:r>
      <w:r>
        <w:rPr>
          <w:sz w:val="20"/>
          <w:vertAlign w:val="subscript"/>
        </w:rPr>
        <w:t>•</w:t>
      </w:r>
      <w:r>
        <w:rPr>
          <w:sz w:val="20"/>
          <w:vertAlign w:val="baseline"/>
        </w:rPr>
        <w:t xml:space="preserve">single, </w:t>
      </w:r>
      <w:r>
        <w:rPr>
          <w:sz w:val="20"/>
          <w:vertAlign w:val="subscript"/>
        </w:rPr>
        <w:t>•</w:t>
      </w:r>
      <w:r>
        <w:rPr>
          <w:sz w:val="20"/>
          <w:vertAlign w:val="baseline"/>
        </w:rPr>
        <w:t>minute,</w:t>
      </w:r>
      <w:r>
        <w:rPr>
          <w:spacing w:val="-6"/>
          <w:sz w:val="20"/>
          <w:vertAlign w:val="baseline"/>
        </w:rPr>
        <w:t xml:space="preserve"> </w:t>
      </w:r>
      <w:r>
        <w:rPr>
          <w:sz w:val="20"/>
          <w:vertAlign w:val="subscript"/>
        </w:rPr>
        <w:t>•</w:t>
      </w:r>
      <w:r>
        <w:rPr>
          <w:sz w:val="20"/>
          <w:vertAlign w:val="baseline"/>
        </w:rPr>
        <w:t>chance,</w:t>
      </w:r>
    </w:p>
    <w:p>
      <w:pPr>
        <w:pStyle w:val="8"/>
        <w:numPr>
          <w:ilvl w:val="0"/>
          <w:numId w:val="3"/>
        </w:numPr>
        <w:tabs>
          <w:tab w:val="left" w:pos="287"/>
        </w:tabs>
        <w:spacing w:before="0" w:after="0" w:line="250" w:lineRule="exact"/>
        <w:ind w:left="220" w:right="0" w:firstLine="0"/>
        <w:jc w:val="left"/>
        <w:rPr>
          <w:sz w:val="20"/>
        </w:rPr>
      </w:pPr>
      <w:r>
        <w:rPr>
          <w:sz w:val="20"/>
        </w:rPr>
        <w:t xml:space="preserve">bit, </w:t>
      </w:r>
      <w:r>
        <w:rPr>
          <w:sz w:val="20"/>
          <w:vertAlign w:val="subscript"/>
        </w:rPr>
        <w:t>•</w:t>
      </w:r>
      <w:r>
        <w:rPr>
          <w:sz w:val="20"/>
          <w:vertAlign w:val="baseline"/>
        </w:rPr>
        <w:t xml:space="preserve">series, hour, </w:t>
      </w:r>
      <w:r>
        <w:rPr>
          <w:sz w:val="20"/>
          <w:vertAlign w:val="subscript"/>
        </w:rPr>
        <w:t>•</w:t>
      </w:r>
      <w:r>
        <w:rPr>
          <w:sz w:val="20"/>
          <w:vertAlign w:val="baseline"/>
        </w:rPr>
        <w:t xml:space="preserve">variety, </w:t>
      </w:r>
      <w:r>
        <w:rPr>
          <w:sz w:val="20"/>
          <w:vertAlign w:val="subscript"/>
        </w:rPr>
        <w:t>•</w:t>
      </w:r>
      <w:r>
        <w:rPr>
          <w:sz w:val="20"/>
          <w:vertAlign w:val="baseline"/>
        </w:rPr>
        <w:t xml:space="preserve">huge, </w:t>
      </w:r>
      <w:r>
        <w:rPr>
          <w:sz w:val="20"/>
          <w:vertAlign w:val="subscript"/>
        </w:rPr>
        <w:t>•</w:t>
      </w:r>
      <w:r>
        <w:rPr>
          <w:sz w:val="20"/>
          <w:vertAlign w:val="baseline"/>
        </w:rPr>
        <w:t>dozen,</w:t>
      </w:r>
      <w:r>
        <w:rPr>
          <w:spacing w:val="-1"/>
          <w:sz w:val="20"/>
          <w:vertAlign w:val="baseline"/>
        </w:rPr>
        <w:t xml:space="preserve"> </w:t>
      </w:r>
      <w:r>
        <w:rPr>
          <w:sz w:val="20"/>
          <w:vertAlign w:val="baseline"/>
        </w:rPr>
        <w:t>mile</w:t>
      </w:r>
    </w:p>
    <w:p>
      <w:pPr>
        <w:pStyle w:val="3"/>
        <w:numPr>
          <w:ilvl w:val="0"/>
          <w:numId w:val="1"/>
        </w:numPr>
        <w:tabs>
          <w:tab w:val="left" w:pos="367"/>
        </w:tabs>
        <w:spacing w:before="59" w:after="0" w:line="243" w:lineRule="exact"/>
        <w:ind w:left="366" w:right="0" w:hanging="146"/>
        <w:jc w:val="left"/>
        <w:rPr>
          <w:b w:val="0"/>
          <w:i/>
        </w:rPr>
      </w:pPr>
      <w:r>
        <w:rPr>
          <w:spacing w:val="-1"/>
          <w:w w:val="99"/>
        </w:rPr>
        <w:br w:type="column"/>
      </w:r>
      <w:r>
        <w:t xml:space="preserve">in </w:t>
      </w:r>
      <w:r>
        <w:rPr>
          <w:b w:val="0"/>
          <w:i/>
        </w:rPr>
        <w:t>i</w:t>
      </w:r>
    </w:p>
    <w:p>
      <w:pPr>
        <w:pStyle w:val="4"/>
        <w:ind w:right="545"/>
      </w:pPr>
      <w:r>
        <w:t xml:space="preserve">which, year, new, way, place, </w:t>
      </w:r>
      <w:r>
        <w:rPr>
          <w:vertAlign w:val="subscript"/>
        </w:rPr>
        <w:t>•</w:t>
      </w:r>
      <w:r>
        <w:rPr>
          <w:vertAlign w:val="baseline"/>
        </w:rPr>
        <w:t xml:space="preserve">world, life, school, country, case, </w:t>
      </w:r>
      <w:r>
        <w:rPr>
          <w:vertAlign w:val="subscript"/>
        </w:rPr>
        <w:t>•</w:t>
      </w:r>
      <w:r>
        <w:rPr>
          <w:vertAlign w:val="baseline"/>
        </w:rPr>
        <w:t xml:space="preserve">area, city, </w:t>
      </w:r>
      <w:r>
        <w:rPr>
          <w:vertAlign w:val="subscript"/>
        </w:rPr>
        <w:t>•</w:t>
      </w:r>
      <w:r>
        <w:rPr>
          <w:vertAlign w:val="baseline"/>
        </w:rPr>
        <w:t xml:space="preserve">United States, </w:t>
      </w:r>
      <w:r>
        <w:rPr>
          <w:vertAlign w:val="subscript"/>
        </w:rPr>
        <w:t>•</w:t>
      </w:r>
      <w:r>
        <w:rPr>
          <w:vertAlign w:val="baseline"/>
        </w:rPr>
        <w:t>fact</w:t>
      </w:r>
    </w:p>
    <w:p>
      <w:pPr>
        <w:pStyle w:val="8"/>
        <w:numPr>
          <w:ilvl w:val="0"/>
          <w:numId w:val="2"/>
        </w:numPr>
        <w:tabs>
          <w:tab w:val="left" w:pos="387"/>
        </w:tabs>
        <w:spacing w:before="0" w:after="0" w:line="240" w:lineRule="auto"/>
        <w:ind w:left="220" w:right="341" w:firstLine="0"/>
        <w:jc w:val="left"/>
        <w:rPr>
          <w:sz w:val="20"/>
        </w:rPr>
      </w:pPr>
      <w:r>
        <w:rPr>
          <w:sz w:val="20"/>
        </w:rPr>
        <w:t>around, inside, within || appearing in, taking</w:t>
      </w:r>
      <w:r>
        <w:rPr>
          <w:spacing w:val="-18"/>
          <w:sz w:val="20"/>
        </w:rPr>
        <w:t xml:space="preserve"> </w:t>
      </w:r>
      <w:r>
        <w:rPr>
          <w:sz w:val="20"/>
        </w:rPr>
        <w:t>part in, participating in, featuring</w:t>
      </w:r>
      <w:r>
        <w:rPr>
          <w:spacing w:val="-3"/>
          <w:sz w:val="20"/>
        </w:rPr>
        <w:t xml:space="preserve"> </w:t>
      </w:r>
      <w:r>
        <w:rPr>
          <w:sz w:val="20"/>
        </w:rPr>
        <w:t>in</w:t>
      </w:r>
    </w:p>
    <w:p>
      <w:pPr>
        <w:pStyle w:val="4"/>
        <w:spacing w:line="243" w:lineRule="exact"/>
      </w:pPr>
      <w:r>
        <w:t>6996437 | 0.98</w:t>
      </w:r>
    </w:p>
    <w:p>
      <w:pPr>
        <w:pStyle w:val="4"/>
        <w:spacing w:before="1"/>
        <w:ind w:left="0"/>
        <w:rPr>
          <w:sz w:val="23"/>
        </w:rPr>
      </w:pPr>
    </w:p>
    <w:p>
      <w:pPr>
        <w:pStyle w:val="8"/>
        <w:numPr>
          <w:ilvl w:val="0"/>
          <w:numId w:val="1"/>
        </w:numPr>
        <w:tabs>
          <w:tab w:val="left" w:pos="367"/>
        </w:tabs>
        <w:spacing w:before="0" w:after="0" w:line="243" w:lineRule="exact"/>
        <w:ind w:left="366" w:right="0" w:hanging="146"/>
        <w:jc w:val="left"/>
        <w:rPr>
          <w:i/>
          <w:sz w:val="20"/>
        </w:rPr>
      </w:pPr>
      <w:r>
        <w:rPr>
          <w:b/>
          <w:sz w:val="20"/>
        </w:rPr>
        <w:t xml:space="preserve">to </w:t>
      </w:r>
      <w:r>
        <w:rPr>
          <w:i/>
          <w:sz w:val="20"/>
        </w:rPr>
        <w:t>t</w:t>
      </w:r>
    </w:p>
    <w:p>
      <w:pPr>
        <w:pStyle w:val="4"/>
        <w:ind w:right="566"/>
      </w:pPr>
      <w:r>
        <w:t>in, want</w:t>
      </w:r>
      <w:r>
        <w:rPr>
          <w:vertAlign w:val="subscript"/>
        </w:rPr>
        <w:t>•</w:t>
      </w:r>
      <w:r>
        <w:rPr>
          <w:vertAlign w:val="baseline"/>
        </w:rPr>
        <w:t>, try</w:t>
      </w:r>
      <w:r>
        <w:rPr>
          <w:vertAlign w:val="subscript"/>
        </w:rPr>
        <w:t>•</w:t>
      </w:r>
      <w:r>
        <w:rPr>
          <w:vertAlign w:val="baseline"/>
        </w:rPr>
        <w:t>, back</w:t>
      </w:r>
      <w:r>
        <w:rPr>
          <w:vertAlign w:val="subscript"/>
        </w:rPr>
        <w:t>•</w:t>
      </w:r>
      <w:r>
        <w:rPr>
          <w:vertAlign w:val="baseline"/>
        </w:rPr>
        <w:t>, need</w:t>
      </w:r>
      <w:r>
        <w:rPr>
          <w:vertAlign w:val="subscript"/>
        </w:rPr>
        <w:t>•</w:t>
      </w:r>
      <w:r>
        <w:rPr>
          <w:vertAlign w:val="baseline"/>
        </w:rPr>
        <w:t>, able</w:t>
      </w:r>
      <w:r>
        <w:rPr>
          <w:vertAlign w:val="subscript"/>
        </w:rPr>
        <w:t>•</w:t>
      </w:r>
      <w:r>
        <w:rPr>
          <w:vertAlign w:val="baseline"/>
        </w:rPr>
        <w:t>, lead</w:t>
      </w:r>
      <w:r>
        <w:rPr>
          <w:vertAlign w:val="subscript"/>
        </w:rPr>
        <w:t>•</w:t>
      </w:r>
      <w:r>
        <w:rPr>
          <w:vertAlign w:val="baseline"/>
        </w:rPr>
        <w:t>, return</w:t>
      </w:r>
      <w:r>
        <w:rPr>
          <w:vertAlign w:val="subscript"/>
        </w:rPr>
        <w:t>•</w:t>
      </w:r>
      <w:r>
        <w:rPr>
          <w:vertAlign w:val="baseline"/>
        </w:rPr>
        <w:t>, allow</w:t>
      </w:r>
      <w:r>
        <w:rPr>
          <w:vertAlign w:val="subscript"/>
        </w:rPr>
        <w:t>•</w:t>
      </w:r>
      <w:r>
        <w:rPr>
          <w:vertAlign w:val="baseline"/>
        </w:rPr>
        <w:t>, enough</w:t>
      </w:r>
      <w:r>
        <w:rPr>
          <w:vertAlign w:val="subscript"/>
        </w:rPr>
        <w:t>•</w:t>
      </w:r>
      <w:r>
        <w:rPr>
          <w:vertAlign w:val="baseline"/>
        </w:rPr>
        <w:t>, continue, listen</w:t>
      </w:r>
      <w:r>
        <w:rPr>
          <w:vertAlign w:val="subscript"/>
        </w:rPr>
        <w:t>•</w:t>
      </w:r>
      <w:r>
        <w:rPr>
          <w:vertAlign w:val="baseline"/>
        </w:rPr>
        <w:t>, close</w:t>
      </w:r>
      <w:r>
        <w:rPr>
          <w:vertAlign w:val="subscript"/>
        </w:rPr>
        <w:t>•</w:t>
      </w:r>
      <w:r>
        <w:rPr>
          <w:vertAlign w:val="baseline"/>
        </w:rPr>
        <w:t>, refer</w:t>
      </w:r>
      <w:r>
        <w:rPr>
          <w:vertAlign w:val="subscript"/>
        </w:rPr>
        <w:t>•</w:t>
      </w:r>
      <w:r>
        <w:rPr>
          <w:vertAlign w:val="baseline"/>
        </w:rPr>
        <w:t xml:space="preserve"> 6332195 | 0.98</w:t>
      </w:r>
    </w:p>
    <w:p>
      <w:pPr>
        <w:pStyle w:val="4"/>
        <w:spacing w:before="11"/>
        <w:ind w:left="0"/>
        <w:rPr>
          <w:sz w:val="22"/>
        </w:rPr>
      </w:pPr>
    </w:p>
    <w:p>
      <w:pPr>
        <w:pStyle w:val="3"/>
        <w:numPr>
          <w:ilvl w:val="0"/>
          <w:numId w:val="1"/>
        </w:numPr>
        <w:tabs>
          <w:tab w:val="left" w:pos="367"/>
        </w:tabs>
        <w:spacing w:before="1" w:after="0" w:line="240" w:lineRule="auto"/>
        <w:ind w:left="366" w:right="0" w:hanging="146"/>
        <w:jc w:val="left"/>
        <w:rPr>
          <w:b w:val="0"/>
          <w:i/>
        </w:rPr>
      </w:pPr>
      <w:r>
        <w:t xml:space="preserve">have </w:t>
      </w:r>
      <w:r>
        <w:rPr>
          <w:b w:val="0"/>
          <w:i/>
        </w:rPr>
        <w:t>v</w:t>
      </w:r>
    </w:p>
    <w:p>
      <w:pPr>
        <w:pStyle w:val="4"/>
      </w:pPr>
      <w:r>
        <w:rPr>
          <w:u w:val="single"/>
        </w:rPr>
        <w:t>noun</w:t>
      </w:r>
      <w:r>
        <w:t xml:space="preserve"> </w:t>
      </w:r>
      <w:r>
        <w:rPr>
          <w:vertAlign w:val="subscript"/>
        </w:rPr>
        <w:t>•</w:t>
      </w:r>
      <w:r>
        <w:rPr>
          <w:vertAlign w:val="baseline"/>
        </w:rPr>
        <w:t xml:space="preserve">trouble, </w:t>
      </w:r>
      <w:r>
        <w:rPr>
          <w:vertAlign w:val="subscript"/>
        </w:rPr>
        <w:t>•</w:t>
      </w:r>
      <w:r>
        <w:rPr>
          <w:vertAlign w:val="baseline"/>
        </w:rPr>
        <w:t xml:space="preserve">knack, </w:t>
      </w:r>
      <w:r>
        <w:rPr>
          <w:vertAlign w:val="subscript"/>
        </w:rPr>
        <w:t>•</w:t>
      </w:r>
      <w:r>
        <w:rPr>
          <w:vertAlign w:val="baseline"/>
        </w:rPr>
        <w:t xml:space="preserve">qualm, </w:t>
      </w:r>
      <w:r>
        <w:rPr>
          <w:vertAlign w:val="subscript"/>
        </w:rPr>
        <w:t>•</w:t>
      </w:r>
      <w:r>
        <w:rPr>
          <w:vertAlign w:val="baseline"/>
        </w:rPr>
        <w:t>repercussion,</w:t>
      </w:r>
    </w:p>
    <w:p>
      <w:pPr>
        <w:pStyle w:val="8"/>
        <w:numPr>
          <w:ilvl w:val="0"/>
          <w:numId w:val="3"/>
        </w:numPr>
        <w:tabs>
          <w:tab w:val="left" w:pos="287"/>
        </w:tabs>
        <w:spacing w:before="1" w:after="0" w:line="249" w:lineRule="exact"/>
        <w:ind w:left="220" w:right="0" w:firstLine="0"/>
        <w:jc w:val="left"/>
        <w:rPr>
          <w:sz w:val="20"/>
        </w:rPr>
      </w:pPr>
      <w:r>
        <w:rPr>
          <w:sz w:val="20"/>
        </w:rPr>
        <w:t xml:space="preserve">recourse, </w:t>
      </w:r>
      <w:r>
        <w:rPr>
          <w:sz w:val="20"/>
          <w:vertAlign w:val="subscript"/>
        </w:rPr>
        <w:t>•</w:t>
      </w:r>
      <w:r>
        <w:rPr>
          <w:sz w:val="20"/>
          <w:vertAlign w:val="baseline"/>
        </w:rPr>
        <w:t xml:space="preserve">inkling, misgiving, </w:t>
      </w:r>
      <w:r>
        <w:rPr>
          <w:sz w:val="20"/>
          <w:vertAlign w:val="subscript"/>
        </w:rPr>
        <w:t>•</w:t>
      </w:r>
      <w:r>
        <w:rPr>
          <w:sz w:val="20"/>
          <w:vertAlign w:val="baseline"/>
        </w:rPr>
        <w:t xml:space="preserve">foresight </w:t>
      </w:r>
      <w:r>
        <w:rPr>
          <w:sz w:val="20"/>
          <w:u w:val="single"/>
          <w:vertAlign w:val="baseline"/>
        </w:rPr>
        <w:t>misc</w:t>
      </w:r>
      <w:r>
        <w:rPr>
          <w:spacing w:val="42"/>
          <w:sz w:val="20"/>
          <w:vertAlign w:val="baseline"/>
        </w:rPr>
        <w:t xml:space="preserve"> </w:t>
      </w:r>
      <w:r>
        <w:rPr>
          <w:sz w:val="20"/>
          <w:vertAlign w:val="baseline"/>
        </w:rPr>
        <w:t>already,</w:t>
      </w:r>
    </w:p>
    <w:p>
      <w:pPr>
        <w:pStyle w:val="8"/>
        <w:numPr>
          <w:ilvl w:val="0"/>
          <w:numId w:val="3"/>
        </w:numPr>
        <w:tabs>
          <w:tab w:val="left" w:pos="287"/>
        </w:tabs>
        <w:spacing w:before="0" w:after="0" w:line="244" w:lineRule="exact"/>
        <w:ind w:left="220" w:right="0" w:firstLine="0"/>
        <w:jc w:val="left"/>
        <w:rPr>
          <w:sz w:val="20"/>
        </w:rPr>
      </w:pPr>
      <w:r>
        <w:rPr>
          <w:sz w:val="20"/>
        </w:rPr>
        <w:t xml:space="preserve">been, </w:t>
      </w:r>
      <w:r>
        <w:rPr>
          <w:sz w:val="20"/>
          <w:vertAlign w:val="subscript"/>
        </w:rPr>
        <w:t>•</w:t>
      </w:r>
      <w:r>
        <w:rPr>
          <w:sz w:val="20"/>
          <w:vertAlign w:val="baseline"/>
        </w:rPr>
        <w:t xml:space="preserve">done, </w:t>
      </w:r>
      <w:r>
        <w:rPr>
          <w:sz w:val="20"/>
          <w:vertAlign w:val="subscript"/>
        </w:rPr>
        <w:t>•</w:t>
      </w:r>
      <w:r>
        <w:rPr>
          <w:sz w:val="20"/>
          <w:vertAlign w:val="baseline"/>
        </w:rPr>
        <w:t xml:space="preserve">shown, </w:t>
      </w:r>
      <w:r>
        <w:rPr>
          <w:sz w:val="20"/>
          <w:vertAlign w:val="subscript"/>
        </w:rPr>
        <w:t>•</w:t>
      </w:r>
      <w:r>
        <w:rPr>
          <w:sz w:val="20"/>
          <w:vertAlign w:val="baseline"/>
        </w:rPr>
        <w:t xml:space="preserve">begun, </w:t>
      </w:r>
      <w:r>
        <w:rPr>
          <w:sz w:val="20"/>
          <w:vertAlign w:val="subscript"/>
        </w:rPr>
        <w:t>•</w:t>
      </w:r>
      <w:r>
        <w:rPr>
          <w:sz w:val="20"/>
          <w:vertAlign w:val="baseline"/>
        </w:rPr>
        <w:t xml:space="preserve">seen, </w:t>
      </w:r>
      <w:r>
        <w:rPr>
          <w:sz w:val="20"/>
          <w:vertAlign w:val="subscript"/>
        </w:rPr>
        <w:t>•</w:t>
      </w:r>
      <w:r>
        <w:rPr>
          <w:sz w:val="20"/>
          <w:vertAlign w:val="baseline"/>
        </w:rPr>
        <w:t>gotten</w:t>
      </w:r>
    </w:p>
    <w:p>
      <w:pPr>
        <w:pStyle w:val="8"/>
        <w:numPr>
          <w:ilvl w:val="0"/>
          <w:numId w:val="2"/>
        </w:numPr>
        <w:tabs>
          <w:tab w:val="left" w:pos="387"/>
        </w:tabs>
        <w:spacing w:before="0" w:after="0" w:line="240" w:lineRule="auto"/>
        <w:ind w:left="220" w:right="341" w:firstLine="0"/>
        <w:jc w:val="left"/>
        <w:rPr>
          <w:sz w:val="20"/>
        </w:rPr>
      </w:pPr>
      <w:r>
        <w:rPr>
          <w:sz w:val="20"/>
        </w:rPr>
        <w:t>possess, own || must, need || make sure, make certain || receive, obtain || consume, take ||</w:t>
      </w:r>
      <w:r>
        <w:rPr>
          <w:spacing w:val="-21"/>
          <w:sz w:val="20"/>
        </w:rPr>
        <w:t xml:space="preserve"> </w:t>
      </w:r>
      <w:r>
        <w:rPr>
          <w:sz w:val="20"/>
        </w:rPr>
        <w:t>think of, come up with || experience, undergo || be affected by, suffer from || organize, carry out || tolerate, put up with || produce,</w:t>
      </w:r>
      <w:r>
        <w:rPr>
          <w:spacing w:val="-4"/>
          <w:sz w:val="20"/>
        </w:rPr>
        <w:t xml:space="preserve"> </w:t>
      </w:r>
      <w:r>
        <w:rPr>
          <w:sz w:val="20"/>
        </w:rPr>
        <w:t>bear</w:t>
      </w:r>
    </w:p>
    <w:p>
      <w:pPr>
        <w:pStyle w:val="4"/>
      </w:pPr>
      <w:r>
        <w:t>4303955 | 0.97</w:t>
      </w:r>
    </w:p>
    <w:p>
      <w:pPr>
        <w:pStyle w:val="4"/>
        <w:spacing w:before="6"/>
        <w:ind w:left="0"/>
        <w:rPr>
          <w:sz w:val="22"/>
        </w:rPr>
      </w:pPr>
    </w:p>
    <w:p>
      <w:pPr>
        <w:pStyle w:val="8"/>
        <w:numPr>
          <w:ilvl w:val="0"/>
          <w:numId w:val="1"/>
        </w:numPr>
        <w:tabs>
          <w:tab w:val="left" w:pos="367"/>
        </w:tabs>
        <w:spacing w:before="1" w:after="0" w:line="240" w:lineRule="auto"/>
        <w:ind w:left="366" w:right="0" w:hanging="146"/>
        <w:jc w:val="left"/>
        <w:rPr>
          <w:i/>
          <w:sz w:val="20"/>
        </w:rPr>
      </w:pPr>
      <w:r>
        <w:rPr>
          <w:b/>
          <w:sz w:val="20"/>
        </w:rPr>
        <w:t>to</w:t>
      </w:r>
      <w:r>
        <w:rPr>
          <w:b/>
          <w:spacing w:val="1"/>
          <w:sz w:val="20"/>
        </w:rPr>
        <w:t xml:space="preserve"> </w:t>
      </w:r>
      <w:r>
        <w:rPr>
          <w:i/>
          <w:sz w:val="20"/>
        </w:rPr>
        <w:t>i</w:t>
      </w:r>
    </w:p>
    <w:p>
      <w:pPr>
        <w:pStyle w:val="4"/>
        <w:ind w:right="566"/>
      </w:pPr>
      <w:r>
        <w:t>in, want</w:t>
      </w:r>
      <w:r>
        <w:rPr>
          <w:vertAlign w:val="subscript"/>
        </w:rPr>
        <w:t>•</w:t>
      </w:r>
      <w:r>
        <w:rPr>
          <w:vertAlign w:val="baseline"/>
        </w:rPr>
        <w:t>, try</w:t>
      </w:r>
      <w:r>
        <w:rPr>
          <w:vertAlign w:val="subscript"/>
        </w:rPr>
        <w:t>•</w:t>
      </w:r>
      <w:r>
        <w:rPr>
          <w:vertAlign w:val="baseline"/>
        </w:rPr>
        <w:t>, back</w:t>
      </w:r>
      <w:r>
        <w:rPr>
          <w:vertAlign w:val="subscript"/>
        </w:rPr>
        <w:t>•</w:t>
      </w:r>
      <w:r>
        <w:rPr>
          <w:vertAlign w:val="baseline"/>
        </w:rPr>
        <w:t>, need</w:t>
      </w:r>
      <w:r>
        <w:rPr>
          <w:vertAlign w:val="subscript"/>
        </w:rPr>
        <w:t>•</w:t>
      </w:r>
      <w:r>
        <w:rPr>
          <w:vertAlign w:val="baseline"/>
        </w:rPr>
        <w:t>, able</w:t>
      </w:r>
      <w:r>
        <w:rPr>
          <w:vertAlign w:val="subscript"/>
        </w:rPr>
        <w:t>•</w:t>
      </w:r>
      <w:r>
        <w:rPr>
          <w:vertAlign w:val="baseline"/>
        </w:rPr>
        <w:t>, lead</w:t>
      </w:r>
      <w:r>
        <w:rPr>
          <w:vertAlign w:val="subscript"/>
        </w:rPr>
        <w:t>•</w:t>
      </w:r>
      <w:r>
        <w:rPr>
          <w:vertAlign w:val="baseline"/>
        </w:rPr>
        <w:t>, return</w:t>
      </w:r>
      <w:r>
        <w:rPr>
          <w:vertAlign w:val="subscript"/>
        </w:rPr>
        <w:t>•</w:t>
      </w:r>
      <w:r>
        <w:rPr>
          <w:vertAlign w:val="baseline"/>
        </w:rPr>
        <w:t>, allow</w:t>
      </w:r>
      <w:r>
        <w:rPr>
          <w:vertAlign w:val="subscript"/>
        </w:rPr>
        <w:t>•</w:t>
      </w:r>
      <w:r>
        <w:rPr>
          <w:vertAlign w:val="baseline"/>
        </w:rPr>
        <w:t>, enough</w:t>
      </w:r>
      <w:r>
        <w:rPr>
          <w:vertAlign w:val="subscript"/>
        </w:rPr>
        <w:t>•</w:t>
      </w:r>
      <w:r>
        <w:rPr>
          <w:vertAlign w:val="baseline"/>
        </w:rPr>
        <w:t>, continue, listen</w:t>
      </w:r>
      <w:r>
        <w:rPr>
          <w:vertAlign w:val="subscript"/>
        </w:rPr>
        <w:t>•</w:t>
      </w:r>
      <w:r>
        <w:rPr>
          <w:vertAlign w:val="baseline"/>
        </w:rPr>
        <w:t>, close</w:t>
      </w:r>
      <w:r>
        <w:rPr>
          <w:vertAlign w:val="subscript"/>
        </w:rPr>
        <w:t>•</w:t>
      </w:r>
      <w:r>
        <w:rPr>
          <w:vertAlign w:val="baseline"/>
        </w:rPr>
        <w:t>, refer</w:t>
      </w:r>
      <w:r>
        <w:rPr>
          <w:vertAlign w:val="subscript"/>
        </w:rPr>
        <w:t>•</w:t>
      </w:r>
      <w:r>
        <w:rPr>
          <w:vertAlign w:val="baseline"/>
        </w:rPr>
        <w:t xml:space="preserve"> 3856916 | 0.99</w:t>
      </w:r>
    </w:p>
    <w:p>
      <w:pPr>
        <w:spacing w:after="0"/>
        <w:sectPr>
          <w:type w:val="continuous"/>
          <w:pgSz w:w="12240" w:h="15840"/>
          <w:pgMar w:top="1380" w:right="1220" w:bottom="280" w:left="1220" w:header="720" w:footer="720" w:gutter="0"/>
          <w:cols w:equalWidth="0" w:num="2">
            <w:col w:w="4528" w:space="513"/>
            <w:col w:w="4759"/>
          </w:cols>
        </w:sectPr>
      </w:pPr>
    </w:p>
    <w:p>
      <w:pPr>
        <w:pStyle w:val="4"/>
        <w:spacing w:line="232" w:lineRule="exact"/>
      </w:pPr>
      <w:r>
        <w:t>10144200 | 0.98</w:t>
      </w:r>
    </w:p>
    <w:p>
      <w:pPr>
        <w:spacing w:after="0" w:line="232" w:lineRule="exact"/>
        <w:sectPr>
          <w:type w:val="continuous"/>
          <w:pgSz w:w="12240" w:h="15840"/>
          <w:pgMar w:top="1380" w:right="1220" w:bottom="280" w:left="1220" w:header="720" w:footer="720" w:gutter="0"/>
        </w:sectPr>
      </w:pPr>
    </w:p>
    <w:p>
      <w:pPr>
        <w:pStyle w:val="8"/>
        <w:numPr>
          <w:ilvl w:val="0"/>
          <w:numId w:val="1"/>
        </w:numPr>
        <w:tabs>
          <w:tab w:val="left" w:pos="468"/>
        </w:tabs>
        <w:spacing w:before="49" w:after="0" w:line="240" w:lineRule="auto"/>
        <w:ind w:left="467" w:right="0" w:hanging="247"/>
        <w:jc w:val="left"/>
        <w:rPr>
          <w:i/>
          <w:sz w:val="20"/>
        </w:rPr>
      </w:pPr>
      <w:r>
        <w:rPr>
          <w:b/>
          <w:sz w:val="20"/>
        </w:rPr>
        <w:t>it</w:t>
      </w:r>
      <w:r>
        <w:rPr>
          <w:b/>
          <w:spacing w:val="-1"/>
          <w:sz w:val="20"/>
        </w:rPr>
        <w:t xml:space="preserve"> </w:t>
      </w:r>
      <w:r>
        <w:rPr>
          <w:i/>
          <w:sz w:val="20"/>
        </w:rPr>
        <w:t>p</w:t>
      </w:r>
    </w:p>
    <w:p>
      <w:pPr>
        <w:pStyle w:val="4"/>
        <w:spacing w:before="1"/>
        <w:ind w:right="73"/>
      </w:pPr>
      <w:r>
        <w:t>think</w:t>
      </w:r>
      <w:r>
        <w:rPr>
          <w:vertAlign w:val="subscript"/>
        </w:rPr>
        <w:t>•</w:t>
      </w:r>
      <w:r>
        <w:rPr>
          <w:vertAlign w:val="baseline"/>
        </w:rPr>
        <w:t xml:space="preserve">, so, because, </w:t>
      </w:r>
      <w:r>
        <w:rPr>
          <w:vertAlign w:val="subscript"/>
        </w:rPr>
        <w:t>•</w:t>
      </w:r>
      <w:r>
        <w:rPr>
          <w:vertAlign w:val="baseline"/>
        </w:rPr>
        <w:t xml:space="preserve">seem, even, hard, </w:t>
      </w:r>
      <w:r>
        <w:rPr>
          <w:vertAlign w:val="subscript"/>
        </w:rPr>
        <w:t>•</w:t>
      </w:r>
      <w:r>
        <w:rPr>
          <w:vertAlign w:val="baseline"/>
        </w:rPr>
        <w:t xml:space="preserve">easy, </w:t>
      </w:r>
      <w:r>
        <w:rPr>
          <w:vertAlign w:val="subscript"/>
        </w:rPr>
        <w:t>•</w:t>
      </w:r>
      <w:r>
        <w:rPr>
          <w:vertAlign w:val="baseline"/>
        </w:rPr>
        <w:t>clear, whether</w:t>
      </w:r>
      <w:r>
        <w:rPr>
          <w:vertAlign w:val="subscript"/>
        </w:rPr>
        <w:t>•</w:t>
      </w:r>
      <w:r>
        <w:rPr>
          <w:vertAlign w:val="baseline"/>
        </w:rPr>
        <w:t xml:space="preserve">, </w:t>
      </w:r>
      <w:r>
        <w:rPr>
          <w:vertAlign w:val="subscript"/>
        </w:rPr>
        <w:t>•</w:t>
      </w:r>
      <w:r>
        <w:rPr>
          <w:vertAlign w:val="baseline"/>
        </w:rPr>
        <w:t xml:space="preserve">difficult, </w:t>
      </w:r>
      <w:r>
        <w:rPr>
          <w:vertAlign w:val="subscript"/>
        </w:rPr>
        <w:t>•</w:t>
      </w:r>
      <w:r>
        <w:rPr>
          <w:vertAlign w:val="baseline"/>
        </w:rPr>
        <w:t>possible, sound, worth,</w:t>
      </w:r>
    </w:p>
    <w:p>
      <w:pPr>
        <w:pStyle w:val="8"/>
        <w:numPr>
          <w:ilvl w:val="0"/>
          <w:numId w:val="3"/>
        </w:numPr>
        <w:tabs>
          <w:tab w:val="left" w:pos="287"/>
        </w:tabs>
        <w:spacing w:before="0" w:after="0" w:line="249" w:lineRule="exact"/>
        <w:ind w:left="220" w:right="0" w:firstLine="0"/>
        <w:jc w:val="left"/>
        <w:rPr>
          <w:sz w:val="20"/>
        </w:rPr>
      </w:pPr>
      <w:r>
        <w:rPr>
          <w:sz w:val="20"/>
        </w:rPr>
        <w:t>impossible</w:t>
      </w:r>
    </w:p>
    <w:p>
      <w:pPr>
        <w:pStyle w:val="8"/>
        <w:numPr>
          <w:ilvl w:val="0"/>
          <w:numId w:val="2"/>
        </w:numPr>
        <w:tabs>
          <w:tab w:val="left" w:pos="387"/>
        </w:tabs>
        <w:spacing w:before="0" w:after="0" w:line="240" w:lineRule="auto"/>
        <w:ind w:left="220" w:right="89" w:firstLine="0"/>
        <w:jc w:val="left"/>
        <w:rPr>
          <w:sz w:val="20"/>
        </w:rPr>
      </w:pPr>
      <w:r>
        <w:rPr>
          <w:sz w:val="20"/>
        </w:rPr>
        <w:t>the aforementioned, he, she, her || the</w:t>
      </w:r>
      <w:r>
        <w:rPr>
          <w:spacing w:val="-18"/>
          <w:sz w:val="20"/>
        </w:rPr>
        <w:t xml:space="preserve"> </w:t>
      </w:r>
      <w:r>
        <w:rPr>
          <w:sz w:val="20"/>
        </w:rPr>
        <w:t>situation, the problem, the issue, the</w:t>
      </w:r>
      <w:r>
        <w:rPr>
          <w:spacing w:val="-5"/>
          <w:sz w:val="20"/>
        </w:rPr>
        <w:t xml:space="preserve"> </w:t>
      </w:r>
      <w:r>
        <w:rPr>
          <w:sz w:val="20"/>
        </w:rPr>
        <w:t>subject</w:t>
      </w:r>
    </w:p>
    <w:p>
      <w:pPr>
        <w:pStyle w:val="4"/>
        <w:spacing w:line="243" w:lineRule="exact"/>
      </w:pPr>
      <w:r>
        <w:t>3872477 | 0.96</w:t>
      </w:r>
    </w:p>
    <w:p>
      <w:pPr>
        <w:pStyle w:val="4"/>
        <w:spacing w:before="7"/>
        <w:ind w:left="0"/>
        <w:rPr>
          <w:sz w:val="22"/>
        </w:rPr>
      </w:pPr>
    </w:p>
    <w:p>
      <w:pPr>
        <w:pStyle w:val="8"/>
        <w:numPr>
          <w:ilvl w:val="0"/>
          <w:numId w:val="1"/>
        </w:numPr>
        <w:tabs>
          <w:tab w:val="left" w:pos="468"/>
        </w:tabs>
        <w:spacing w:before="0" w:after="0" w:line="243" w:lineRule="exact"/>
        <w:ind w:left="467" w:right="0" w:hanging="247"/>
        <w:jc w:val="left"/>
        <w:rPr>
          <w:i/>
          <w:sz w:val="20"/>
        </w:rPr>
      </w:pPr>
      <w:r>
        <w:rPr>
          <w:b/>
          <w:sz w:val="20"/>
        </w:rPr>
        <w:t xml:space="preserve">I </w:t>
      </w:r>
      <w:r>
        <w:rPr>
          <w:i/>
          <w:sz w:val="20"/>
        </w:rPr>
        <w:t>p</w:t>
      </w:r>
    </w:p>
    <w:p>
      <w:pPr>
        <w:pStyle w:val="8"/>
        <w:numPr>
          <w:ilvl w:val="0"/>
          <w:numId w:val="3"/>
        </w:numPr>
        <w:tabs>
          <w:tab w:val="left" w:pos="287"/>
        </w:tabs>
        <w:spacing w:before="7" w:after="0" w:line="230" w:lineRule="auto"/>
        <w:ind w:left="220" w:right="55" w:firstLine="0"/>
        <w:jc w:val="left"/>
        <w:rPr>
          <w:sz w:val="20"/>
        </w:rPr>
      </w:pPr>
      <w:r>
        <w:rPr>
          <w:sz w:val="20"/>
        </w:rPr>
        <w:t xml:space="preserve">think, know, like, </w:t>
      </w:r>
      <w:r>
        <w:rPr>
          <w:sz w:val="20"/>
          <w:vertAlign w:val="subscript"/>
        </w:rPr>
        <w:t>•</w:t>
      </w:r>
      <w:r>
        <w:rPr>
          <w:sz w:val="20"/>
          <w:vertAlign w:val="baseline"/>
        </w:rPr>
        <w:t xml:space="preserve">mean, </w:t>
      </w:r>
      <w:r>
        <w:rPr>
          <w:sz w:val="20"/>
          <w:vertAlign w:val="subscript"/>
        </w:rPr>
        <w:t>•</w:t>
      </w:r>
      <w:r>
        <w:rPr>
          <w:sz w:val="20"/>
          <w:vertAlign w:val="baseline"/>
        </w:rPr>
        <w:t>believe, love, guess,</w:t>
      </w:r>
      <w:r>
        <w:rPr>
          <w:spacing w:val="-21"/>
          <w:sz w:val="20"/>
          <w:vertAlign w:val="baseline"/>
        </w:rPr>
        <w:t xml:space="preserve"> </w:t>
      </w:r>
      <w:r>
        <w:rPr>
          <w:sz w:val="20"/>
          <w:vertAlign w:val="baseline"/>
        </w:rPr>
        <w:t xml:space="preserve">sure, myself, </w:t>
      </w:r>
      <w:r>
        <w:rPr>
          <w:sz w:val="20"/>
          <w:vertAlign w:val="subscript"/>
        </w:rPr>
        <w:t>•</w:t>
      </w:r>
      <w:r>
        <w:rPr>
          <w:sz w:val="20"/>
          <w:vertAlign w:val="baseline"/>
        </w:rPr>
        <w:t xml:space="preserve">remember, sorry, </w:t>
      </w:r>
      <w:r>
        <w:rPr>
          <w:sz w:val="20"/>
          <w:vertAlign w:val="subscript"/>
        </w:rPr>
        <w:t>•</w:t>
      </w:r>
      <w:r>
        <w:rPr>
          <w:sz w:val="20"/>
          <w:vertAlign w:val="baseline"/>
        </w:rPr>
        <w:t>wonder, wish,</w:t>
      </w:r>
      <w:r>
        <w:rPr>
          <w:spacing w:val="-7"/>
          <w:sz w:val="20"/>
          <w:vertAlign w:val="baseline"/>
        </w:rPr>
        <w:t xml:space="preserve"> </w:t>
      </w:r>
      <w:r>
        <w:rPr>
          <w:sz w:val="20"/>
          <w:vertAlign w:val="baseline"/>
        </w:rPr>
        <w:t>afraid</w:t>
      </w:r>
    </w:p>
    <w:p>
      <w:pPr>
        <w:pStyle w:val="8"/>
        <w:numPr>
          <w:ilvl w:val="0"/>
          <w:numId w:val="2"/>
        </w:numPr>
        <w:tabs>
          <w:tab w:val="left" w:pos="387"/>
        </w:tabs>
        <w:spacing w:before="2" w:after="0" w:line="240" w:lineRule="auto"/>
        <w:ind w:left="220" w:right="38" w:firstLine="0"/>
        <w:jc w:val="left"/>
        <w:rPr>
          <w:sz w:val="20"/>
        </w:rPr>
      </w:pPr>
      <w:r>
        <w:rPr>
          <w:sz w:val="20"/>
        </w:rPr>
        <w:t>myself, I myself, I for one, I personally, yours truly, me</w:t>
      </w:r>
    </w:p>
    <w:p>
      <w:pPr>
        <w:pStyle w:val="4"/>
        <w:spacing w:line="243" w:lineRule="exact"/>
      </w:pPr>
      <w:r>
        <w:t>3978265 | 0.93</w:t>
      </w:r>
    </w:p>
    <w:p>
      <w:pPr>
        <w:pStyle w:val="4"/>
        <w:spacing w:before="1"/>
        <w:ind w:left="0"/>
        <w:rPr>
          <w:sz w:val="23"/>
        </w:rPr>
      </w:pPr>
    </w:p>
    <w:p>
      <w:pPr>
        <w:pStyle w:val="3"/>
        <w:numPr>
          <w:ilvl w:val="0"/>
          <w:numId w:val="1"/>
        </w:numPr>
        <w:tabs>
          <w:tab w:val="left" w:pos="468"/>
        </w:tabs>
        <w:spacing w:before="0" w:after="0" w:line="243" w:lineRule="exact"/>
        <w:ind w:left="467" w:right="0" w:hanging="247"/>
        <w:jc w:val="left"/>
        <w:rPr>
          <w:b w:val="0"/>
          <w:i/>
        </w:rPr>
      </w:pPr>
      <w:r>
        <w:t xml:space="preserve">that </w:t>
      </w:r>
      <w:r>
        <w:rPr>
          <w:b w:val="0"/>
          <w:i/>
        </w:rPr>
        <w:t>c</w:t>
      </w:r>
    </w:p>
    <w:p>
      <w:pPr>
        <w:pStyle w:val="4"/>
        <w:ind w:right="226"/>
        <w:jc w:val="both"/>
      </w:pPr>
      <w:r>
        <w:t>fact</w:t>
      </w:r>
      <w:r>
        <w:rPr>
          <w:vertAlign w:val="subscript"/>
        </w:rPr>
        <w:t>•</w:t>
      </w:r>
      <w:r>
        <w:rPr>
          <w:vertAlign w:val="baseline"/>
        </w:rPr>
        <w:t>, believe</w:t>
      </w:r>
      <w:r>
        <w:rPr>
          <w:vertAlign w:val="subscript"/>
        </w:rPr>
        <w:t>•</w:t>
      </w:r>
      <w:r>
        <w:rPr>
          <w:vertAlign w:val="baseline"/>
        </w:rPr>
        <w:t>, suggest</w:t>
      </w:r>
      <w:r>
        <w:rPr>
          <w:vertAlign w:val="subscript"/>
        </w:rPr>
        <w:t>•</w:t>
      </w:r>
      <w:r>
        <w:rPr>
          <w:vertAlign w:val="baseline"/>
        </w:rPr>
        <w:t>, indicate</w:t>
      </w:r>
      <w:r>
        <w:rPr>
          <w:vertAlign w:val="subscript"/>
        </w:rPr>
        <w:t>•</w:t>
      </w:r>
      <w:r>
        <w:rPr>
          <w:vertAlign w:val="baseline"/>
        </w:rPr>
        <w:t>, argue</w:t>
      </w:r>
      <w:r>
        <w:rPr>
          <w:vertAlign w:val="subscript"/>
        </w:rPr>
        <w:t>•</w:t>
      </w:r>
      <w:r>
        <w:rPr>
          <w:vertAlign w:val="baseline"/>
        </w:rPr>
        <w:t>, realize</w:t>
      </w:r>
      <w:r>
        <w:rPr>
          <w:vertAlign w:val="subscript"/>
        </w:rPr>
        <w:t>•</w:t>
      </w:r>
      <w:r>
        <w:rPr>
          <w:vertAlign w:val="baseline"/>
        </w:rPr>
        <w:t>, note</w:t>
      </w:r>
      <w:r>
        <w:rPr>
          <w:vertAlign w:val="subscript"/>
        </w:rPr>
        <w:t>•</w:t>
      </w:r>
      <w:r>
        <w:rPr>
          <w:vertAlign w:val="baseline"/>
        </w:rPr>
        <w:t>, clear</w:t>
      </w:r>
      <w:r>
        <w:rPr>
          <w:vertAlign w:val="subscript"/>
        </w:rPr>
        <w:t>•</w:t>
      </w:r>
      <w:r>
        <w:rPr>
          <w:vertAlign w:val="baseline"/>
        </w:rPr>
        <w:t>, evidence</w:t>
      </w:r>
      <w:r>
        <w:rPr>
          <w:vertAlign w:val="subscript"/>
        </w:rPr>
        <w:t>•</w:t>
      </w:r>
      <w:r>
        <w:rPr>
          <w:vertAlign w:val="baseline"/>
        </w:rPr>
        <w:t>, ensure</w:t>
      </w:r>
      <w:r>
        <w:rPr>
          <w:vertAlign w:val="subscript"/>
        </w:rPr>
        <w:t>•</w:t>
      </w:r>
      <w:r>
        <w:rPr>
          <w:vertAlign w:val="baseline"/>
        </w:rPr>
        <w:t>, aware</w:t>
      </w:r>
      <w:r>
        <w:rPr>
          <w:vertAlign w:val="subscript"/>
        </w:rPr>
        <w:t>•</w:t>
      </w:r>
      <w:r>
        <w:rPr>
          <w:vertAlign w:val="baseline"/>
        </w:rPr>
        <w:t>, notion</w:t>
      </w:r>
      <w:r>
        <w:rPr>
          <w:vertAlign w:val="subscript"/>
        </w:rPr>
        <w:t>•</w:t>
      </w:r>
      <w:r>
        <w:rPr>
          <w:vertAlign w:val="baseline"/>
        </w:rPr>
        <w:t xml:space="preserve">, stuff, </w:t>
      </w:r>
      <w:r>
        <w:rPr>
          <w:vertAlign w:val="subscript"/>
        </w:rPr>
        <w:t>•</w:t>
      </w:r>
      <w:r>
        <w:rPr>
          <w:vertAlign w:val="baseline"/>
        </w:rPr>
        <w:t>correct</w:t>
      </w:r>
    </w:p>
    <w:p>
      <w:pPr>
        <w:pStyle w:val="4"/>
        <w:spacing w:before="2"/>
      </w:pPr>
      <w:r>
        <w:t>3430996 | 0.97</w:t>
      </w:r>
    </w:p>
    <w:p>
      <w:pPr>
        <w:pStyle w:val="4"/>
        <w:spacing w:before="10"/>
        <w:ind w:left="0"/>
        <w:rPr>
          <w:sz w:val="22"/>
        </w:rPr>
      </w:pPr>
    </w:p>
    <w:p>
      <w:pPr>
        <w:pStyle w:val="3"/>
        <w:numPr>
          <w:ilvl w:val="0"/>
          <w:numId w:val="1"/>
        </w:numPr>
        <w:tabs>
          <w:tab w:val="left" w:pos="468"/>
        </w:tabs>
        <w:spacing w:before="0" w:after="0" w:line="240" w:lineRule="auto"/>
        <w:ind w:left="467" w:right="0" w:hanging="247"/>
        <w:jc w:val="left"/>
        <w:rPr>
          <w:b w:val="0"/>
          <w:i/>
        </w:rPr>
      </w:pPr>
      <w:r>
        <w:t>for</w:t>
      </w:r>
      <w:r>
        <w:rPr>
          <w:spacing w:val="1"/>
        </w:rPr>
        <w:t xml:space="preserve"> </w:t>
      </w:r>
      <w:r>
        <w:rPr>
          <w:b w:val="0"/>
          <w:i/>
        </w:rPr>
        <w:t>i</w:t>
      </w:r>
    </w:p>
    <w:p>
      <w:pPr>
        <w:pStyle w:val="8"/>
        <w:numPr>
          <w:ilvl w:val="0"/>
          <w:numId w:val="3"/>
        </w:numPr>
        <w:tabs>
          <w:tab w:val="left" w:pos="287"/>
        </w:tabs>
        <w:spacing w:before="1" w:after="0" w:line="250" w:lineRule="exact"/>
        <w:ind w:left="286" w:right="0" w:hanging="66"/>
        <w:jc w:val="left"/>
        <w:rPr>
          <w:sz w:val="20"/>
        </w:rPr>
      </w:pPr>
      <w:r>
        <w:rPr>
          <w:sz w:val="20"/>
        </w:rPr>
        <w:t>year, reason, wait</w:t>
      </w:r>
      <w:r>
        <w:rPr>
          <w:sz w:val="20"/>
          <w:vertAlign w:val="subscript"/>
        </w:rPr>
        <w:t>•</w:t>
      </w:r>
      <w:r>
        <w:rPr>
          <w:sz w:val="20"/>
          <w:vertAlign w:val="baseline"/>
        </w:rPr>
        <w:t>, need</w:t>
      </w:r>
      <w:r>
        <w:rPr>
          <w:sz w:val="20"/>
          <w:vertAlign w:val="subscript"/>
        </w:rPr>
        <w:t>•</w:t>
      </w:r>
      <w:r>
        <w:rPr>
          <w:sz w:val="20"/>
          <w:vertAlign w:val="baseline"/>
        </w:rPr>
        <w:t>, while, support,</w:t>
      </w:r>
      <w:r>
        <w:rPr>
          <w:spacing w:val="-8"/>
          <w:sz w:val="20"/>
          <w:vertAlign w:val="baseline"/>
        </w:rPr>
        <w:t xml:space="preserve"> </w:t>
      </w:r>
      <w:r>
        <w:rPr>
          <w:sz w:val="20"/>
          <w:vertAlign w:val="subscript"/>
        </w:rPr>
        <w:t>•</w:t>
      </w:r>
      <w:r>
        <w:rPr>
          <w:sz w:val="20"/>
          <w:vertAlign w:val="baseline"/>
        </w:rPr>
        <w:t>month,</w:t>
      </w:r>
    </w:p>
    <w:p>
      <w:pPr>
        <w:pStyle w:val="8"/>
        <w:numPr>
          <w:ilvl w:val="0"/>
          <w:numId w:val="3"/>
        </w:numPr>
        <w:tabs>
          <w:tab w:val="left" w:pos="287"/>
        </w:tabs>
        <w:spacing w:before="0" w:after="0" w:line="244" w:lineRule="exact"/>
        <w:ind w:left="286" w:right="0" w:hanging="66"/>
        <w:jc w:val="left"/>
        <w:rPr>
          <w:sz w:val="20"/>
        </w:rPr>
      </w:pPr>
      <w:r>
        <w:rPr>
          <w:sz w:val="20"/>
        </w:rPr>
        <w:t xml:space="preserve">minute, </w:t>
      </w:r>
      <w:r>
        <w:rPr>
          <w:sz w:val="20"/>
          <w:vertAlign w:val="subscript"/>
        </w:rPr>
        <w:t>•</w:t>
      </w:r>
      <w:r>
        <w:rPr>
          <w:sz w:val="20"/>
          <w:vertAlign w:val="baseline"/>
        </w:rPr>
        <w:t>hour, search</w:t>
      </w:r>
      <w:r>
        <w:rPr>
          <w:sz w:val="20"/>
          <w:vertAlign w:val="subscript"/>
        </w:rPr>
        <w:t>•</w:t>
      </w:r>
      <w:r>
        <w:rPr>
          <w:sz w:val="20"/>
          <w:vertAlign w:val="baseline"/>
        </w:rPr>
        <w:t>, responsible</w:t>
      </w:r>
      <w:r>
        <w:rPr>
          <w:sz w:val="20"/>
          <w:vertAlign w:val="subscript"/>
        </w:rPr>
        <w:t>•</w:t>
      </w:r>
      <w:r>
        <w:rPr>
          <w:sz w:val="20"/>
          <w:vertAlign w:val="baseline"/>
        </w:rPr>
        <w:t>,</w:t>
      </w:r>
      <w:r>
        <w:rPr>
          <w:spacing w:val="-4"/>
          <w:sz w:val="20"/>
          <w:vertAlign w:val="baseline"/>
        </w:rPr>
        <w:t xml:space="preserve"> </w:t>
      </w:r>
      <w:r>
        <w:rPr>
          <w:sz w:val="20"/>
          <w:vertAlign w:val="baseline"/>
        </w:rPr>
        <w:t>account</w:t>
      </w:r>
      <w:r>
        <w:rPr>
          <w:sz w:val="20"/>
          <w:vertAlign w:val="subscript"/>
        </w:rPr>
        <w:t>•</w:t>
      </w:r>
      <w:r>
        <w:rPr>
          <w:sz w:val="20"/>
          <w:vertAlign w:val="baseline"/>
        </w:rPr>
        <w:t>,</w:t>
      </w:r>
    </w:p>
    <w:p>
      <w:pPr>
        <w:pStyle w:val="4"/>
        <w:spacing w:line="244" w:lineRule="exact"/>
      </w:pPr>
      <w:r>
        <w:rPr>
          <w:position w:val="-2"/>
          <w:sz w:val="13"/>
        </w:rPr>
        <w:t>•</w:t>
      </w:r>
      <w:r>
        <w:t>second, prepare</w:t>
      </w:r>
      <w:r>
        <w:rPr>
          <w:vertAlign w:val="subscript"/>
        </w:rPr>
        <w:t>•</w:t>
      </w:r>
    </w:p>
    <w:p>
      <w:pPr>
        <w:pStyle w:val="8"/>
        <w:numPr>
          <w:ilvl w:val="0"/>
          <w:numId w:val="2"/>
        </w:numPr>
        <w:tabs>
          <w:tab w:val="left" w:pos="387"/>
        </w:tabs>
        <w:spacing w:before="0" w:after="0" w:line="240" w:lineRule="auto"/>
        <w:ind w:left="220" w:right="71" w:firstLine="0"/>
        <w:jc w:val="left"/>
        <w:rPr>
          <w:sz w:val="20"/>
        </w:rPr>
      </w:pPr>
      <w:r>
        <w:rPr>
          <w:sz w:val="20"/>
        </w:rPr>
        <w:t>aimed at, intended for, designed for, meant for</w:t>
      </w:r>
      <w:r>
        <w:rPr>
          <w:spacing w:val="-22"/>
          <w:sz w:val="20"/>
        </w:rPr>
        <w:t xml:space="preserve"> </w:t>
      </w:r>
      <w:r>
        <w:rPr>
          <w:sz w:val="20"/>
        </w:rPr>
        <w:t>|| in favor of, in support of,</w:t>
      </w:r>
      <w:r>
        <w:rPr>
          <w:spacing w:val="-1"/>
          <w:sz w:val="20"/>
        </w:rPr>
        <w:t xml:space="preserve"> </w:t>
      </w:r>
      <w:r>
        <w:rPr>
          <w:sz w:val="20"/>
        </w:rPr>
        <w:t>pro</w:t>
      </w:r>
    </w:p>
    <w:p>
      <w:pPr>
        <w:pStyle w:val="4"/>
        <w:spacing w:line="243" w:lineRule="exact"/>
      </w:pPr>
      <w:r>
        <w:t>3281454 | 0.98</w:t>
      </w:r>
    </w:p>
    <w:p>
      <w:pPr>
        <w:pStyle w:val="4"/>
        <w:spacing w:before="8"/>
        <w:ind w:left="0"/>
        <w:rPr>
          <w:sz w:val="22"/>
        </w:rPr>
      </w:pPr>
    </w:p>
    <w:p>
      <w:pPr>
        <w:pStyle w:val="3"/>
        <w:numPr>
          <w:ilvl w:val="0"/>
          <w:numId w:val="1"/>
        </w:numPr>
        <w:tabs>
          <w:tab w:val="left" w:pos="468"/>
        </w:tabs>
        <w:spacing w:before="0" w:after="0" w:line="240" w:lineRule="auto"/>
        <w:ind w:left="467" w:right="0" w:hanging="247"/>
        <w:jc w:val="left"/>
        <w:rPr>
          <w:b w:val="0"/>
          <w:i/>
        </w:rPr>
      </w:pPr>
      <w:r>
        <w:t xml:space="preserve">you </w:t>
      </w:r>
      <w:r>
        <w:rPr>
          <w:b w:val="0"/>
          <w:i/>
        </w:rPr>
        <w:t>p</w:t>
      </w:r>
    </w:p>
    <w:p>
      <w:pPr>
        <w:pStyle w:val="4"/>
        <w:ind w:right="84"/>
      </w:pPr>
      <w:r>
        <w:t>know, if</w:t>
      </w:r>
      <w:r>
        <w:rPr>
          <w:vertAlign w:val="subscript"/>
        </w:rPr>
        <w:t>•</w:t>
      </w:r>
      <w:r>
        <w:rPr>
          <w:vertAlign w:val="baseline"/>
        </w:rPr>
        <w:t>, get, think, want, see, tell, me, thank</w:t>
      </w:r>
      <w:r>
        <w:rPr>
          <w:vertAlign w:val="subscript"/>
        </w:rPr>
        <w:t>•</w:t>
      </w:r>
      <w:r>
        <w:rPr>
          <w:vertAlign w:val="baseline"/>
        </w:rPr>
        <w:t xml:space="preserve">, ask, let, </w:t>
      </w:r>
      <w:r>
        <w:rPr>
          <w:vertAlign w:val="subscript"/>
        </w:rPr>
        <w:t>•</w:t>
      </w:r>
      <w:r>
        <w:rPr>
          <w:vertAlign w:val="baseline"/>
        </w:rPr>
        <w:t>need, mean, talk</w:t>
      </w:r>
    </w:p>
    <w:p>
      <w:pPr>
        <w:pStyle w:val="4"/>
        <w:spacing w:line="243" w:lineRule="exact"/>
      </w:pPr>
      <w:r>
        <w:t>3081151 | 0.92 S</w:t>
      </w:r>
    </w:p>
    <w:p>
      <w:pPr>
        <w:pStyle w:val="4"/>
        <w:spacing w:before="11"/>
        <w:ind w:left="0"/>
        <w:rPr>
          <w:sz w:val="22"/>
        </w:rPr>
      </w:pPr>
    </w:p>
    <w:p>
      <w:pPr>
        <w:pStyle w:val="8"/>
        <w:numPr>
          <w:ilvl w:val="0"/>
          <w:numId w:val="1"/>
        </w:numPr>
        <w:tabs>
          <w:tab w:val="left" w:pos="468"/>
        </w:tabs>
        <w:spacing w:before="0" w:after="0" w:line="240" w:lineRule="auto"/>
        <w:ind w:left="467" w:right="0" w:hanging="247"/>
        <w:jc w:val="left"/>
        <w:rPr>
          <w:i/>
          <w:sz w:val="20"/>
        </w:rPr>
      </w:pPr>
      <w:r>
        <w:rPr>
          <w:b/>
          <w:sz w:val="20"/>
        </w:rPr>
        <w:t>he</w:t>
      </w:r>
      <w:r>
        <w:rPr>
          <w:b/>
          <w:spacing w:val="1"/>
          <w:sz w:val="20"/>
        </w:rPr>
        <w:t xml:space="preserve"> </w:t>
      </w:r>
      <w:r>
        <w:rPr>
          <w:i/>
          <w:sz w:val="20"/>
        </w:rPr>
        <w:t>p</w:t>
      </w:r>
    </w:p>
    <w:p>
      <w:pPr>
        <w:pStyle w:val="4"/>
        <w:spacing w:before="1"/>
        <w:ind w:right="535"/>
      </w:pPr>
      <w:r>
        <w:t>say, when</w:t>
      </w:r>
      <w:r>
        <w:rPr>
          <w:vertAlign w:val="subscript"/>
        </w:rPr>
        <w:t>•</w:t>
      </w:r>
      <w:r>
        <w:rPr>
          <w:vertAlign w:val="baseline"/>
        </w:rPr>
        <w:t>, tell, like, ask, feel, before, himself, believe, though</w:t>
      </w:r>
      <w:r>
        <w:rPr>
          <w:vertAlign w:val="subscript"/>
        </w:rPr>
        <w:t>•</w:t>
      </w:r>
      <w:r>
        <w:rPr>
          <w:vertAlign w:val="baseline"/>
        </w:rPr>
        <w:t xml:space="preserve">, </w:t>
      </w:r>
      <w:r>
        <w:rPr>
          <w:vertAlign w:val="subscript"/>
        </w:rPr>
        <w:t>•</w:t>
      </w:r>
      <w:r>
        <w:rPr>
          <w:vertAlign w:val="baseline"/>
        </w:rPr>
        <w:t xml:space="preserve">write, </w:t>
      </w:r>
      <w:r>
        <w:rPr>
          <w:vertAlign w:val="subscript"/>
        </w:rPr>
        <w:t>•</w:t>
      </w:r>
      <w:r>
        <w:rPr>
          <w:vertAlign w:val="baseline"/>
        </w:rPr>
        <w:t>add, speak, die 2909254 | 0.94</w:t>
      </w:r>
    </w:p>
    <w:p>
      <w:pPr>
        <w:pStyle w:val="4"/>
        <w:spacing w:before="11"/>
        <w:ind w:left="0"/>
        <w:rPr>
          <w:sz w:val="22"/>
        </w:rPr>
      </w:pPr>
    </w:p>
    <w:p>
      <w:pPr>
        <w:pStyle w:val="3"/>
        <w:numPr>
          <w:ilvl w:val="0"/>
          <w:numId w:val="1"/>
        </w:numPr>
        <w:tabs>
          <w:tab w:val="left" w:pos="468"/>
        </w:tabs>
        <w:spacing w:before="0" w:after="0" w:line="240" w:lineRule="auto"/>
        <w:ind w:left="467" w:right="0" w:hanging="247"/>
        <w:jc w:val="left"/>
        <w:rPr>
          <w:b w:val="0"/>
          <w:i/>
        </w:rPr>
      </w:pPr>
      <w:r>
        <w:t xml:space="preserve">with </w:t>
      </w:r>
      <w:r>
        <w:rPr>
          <w:b w:val="0"/>
          <w:i/>
        </w:rPr>
        <w:t>i</w:t>
      </w:r>
    </w:p>
    <w:p>
      <w:pPr>
        <w:pStyle w:val="4"/>
        <w:spacing w:before="1"/>
        <w:ind w:right="145"/>
      </w:pPr>
      <w:r>
        <w:t>deal</w:t>
      </w:r>
      <w:r>
        <w:rPr>
          <w:vertAlign w:val="subscript"/>
        </w:rPr>
        <w:t>•</w:t>
      </w:r>
      <w:r>
        <w:rPr>
          <w:vertAlign w:val="baseline"/>
        </w:rPr>
        <w:t>, associate</w:t>
      </w:r>
      <w:r>
        <w:rPr>
          <w:vertAlign w:val="subscript"/>
        </w:rPr>
        <w:t>•</w:t>
      </w:r>
      <w:r>
        <w:rPr>
          <w:vertAlign w:val="baseline"/>
        </w:rPr>
        <w:t>, fill</w:t>
      </w:r>
      <w:r>
        <w:rPr>
          <w:vertAlign w:val="subscript"/>
        </w:rPr>
        <w:t>•</w:t>
      </w:r>
      <w:r>
        <w:rPr>
          <w:vertAlign w:val="baseline"/>
        </w:rPr>
        <w:t>, relationship</w:t>
      </w:r>
      <w:r>
        <w:rPr>
          <w:vertAlign w:val="subscript"/>
        </w:rPr>
        <w:t>•</w:t>
      </w:r>
      <w:r>
        <w:rPr>
          <w:vertAlign w:val="baseline"/>
        </w:rPr>
        <w:t>, compare</w:t>
      </w:r>
      <w:r>
        <w:rPr>
          <w:vertAlign w:val="subscript"/>
        </w:rPr>
        <w:t>•</w:t>
      </w:r>
      <w:r>
        <w:rPr>
          <w:vertAlign w:val="baseline"/>
        </w:rPr>
        <w:t>, contact</w:t>
      </w:r>
      <w:r>
        <w:rPr>
          <w:vertAlign w:val="subscript"/>
        </w:rPr>
        <w:t>•</w:t>
      </w:r>
      <w:r>
        <w:rPr>
          <w:vertAlign w:val="baseline"/>
        </w:rPr>
        <w:t>, charge</w:t>
      </w:r>
      <w:r>
        <w:rPr>
          <w:vertAlign w:val="subscript"/>
        </w:rPr>
        <w:t>•</w:t>
      </w:r>
      <w:r>
        <w:rPr>
          <w:vertAlign w:val="baseline"/>
        </w:rPr>
        <w:t>, interview</w:t>
      </w:r>
      <w:r>
        <w:rPr>
          <w:vertAlign w:val="subscript"/>
        </w:rPr>
        <w:t>•</w:t>
      </w:r>
      <w:r>
        <w:rPr>
          <w:vertAlign w:val="baseline"/>
        </w:rPr>
        <w:t>, consistent</w:t>
      </w:r>
      <w:r>
        <w:rPr>
          <w:vertAlign w:val="subscript"/>
        </w:rPr>
        <w:t>•</w:t>
      </w:r>
      <w:r>
        <w:rPr>
          <w:vertAlign w:val="baseline"/>
        </w:rPr>
        <w:t>, familiar</w:t>
      </w:r>
      <w:r>
        <w:rPr>
          <w:vertAlign w:val="subscript"/>
        </w:rPr>
        <w:t>•</w:t>
      </w:r>
      <w:r>
        <w:rPr>
          <w:vertAlign w:val="baseline"/>
        </w:rPr>
        <w:t>, conversation</w:t>
      </w:r>
      <w:r>
        <w:rPr>
          <w:vertAlign w:val="subscript"/>
        </w:rPr>
        <w:t>•</w:t>
      </w:r>
      <w:r>
        <w:rPr>
          <w:vertAlign w:val="baseline"/>
        </w:rPr>
        <w:t>, cope</w:t>
      </w:r>
      <w:r>
        <w:rPr>
          <w:vertAlign w:val="subscript"/>
        </w:rPr>
        <w:t>•</w:t>
      </w:r>
      <w:r>
        <w:rPr>
          <w:vertAlign w:val="baseline"/>
        </w:rPr>
        <w:t xml:space="preserve">, </w:t>
      </w:r>
      <w:r>
        <w:rPr>
          <w:vertAlign w:val="subscript"/>
        </w:rPr>
        <w:t>•</w:t>
      </w:r>
      <w:r>
        <w:rPr>
          <w:vertAlign w:val="baseline"/>
        </w:rPr>
        <w:t>exception, comfortable</w:t>
      </w:r>
      <w:r>
        <w:rPr>
          <w:vertAlign w:val="subscript"/>
        </w:rPr>
        <w:t>•</w:t>
      </w:r>
    </w:p>
    <w:p>
      <w:pPr>
        <w:pStyle w:val="8"/>
        <w:numPr>
          <w:ilvl w:val="0"/>
          <w:numId w:val="2"/>
        </w:numPr>
        <w:tabs>
          <w:tab w:val="left" w:pos="387"/>
        </w:tabs>
        <w:spacing w:before="0" w:after="0" w:line="240" w:lineRule="auto"/>
        <w:ind w:left="220" w:right="175" w:firstLine="0"/>
        <w:jc w:val="left"/>
        <w:rPr>
          <w:sz w:val="20"/>
        </w:rPr>
      </w:pPr>
      <w:r>
        <w:rPr>
          <w:sz w:val="20"/>
        </w:rPr>
        <w:t>by means of, by, through || together with,</w:t>
      </w:r>
      <w:r>
        <w:rPr>
          <w:spacing w:val="-15"/>
          <w:sz w:val="20"/>
        </w:rPr>
        <w:t xml:space="preserve"> </w:t>
      </w:r>
      <w:r>
        <w:rPr>
          <w:sz w:val="20"/>
        </w:rPr>
        <w:t>along with, in conjunction with || in addition to, plus, including</w:t>
      </w:r>
    </w:p>
    <w:p>
      <w:pPr>
        <w:pStyle w:val="4"/>
        <w:spacing w:line="244" w:lineRule="exact"/>
      </w:pPr>
      <w:r>
        <w:t>2683014 | 0.99</w:t>
      </w:r>
    </w:p>
    <w:p>
      <w:pPr>
        <w:pStyle w:val="3"/>
        <w:numPr>
          <w:ilvl w:val="0"/>
          <w:numId w:val="1"/>
        </w:numPr>
        <w:tabs>
          <w:tab w:val="left" w:pos="468"/>
        </w:tabs>
        <w:spacing w:before="49" w:after="0" w:line="240" w:lineRule="auto"/>
        <w:ind w:left="467" w:right="0" w:hanging="247"/>
        <w:jc w:val="left"/>
        <w:rPr>
          <w:b w:val="0"/>
          <w:i/>
        </w:rPr>
      </w:pPr>
      <w:r>
        <w:rPr>
          <w:w w:val="99"/>
        </w:rPr>
        <w:br w:type="column"/>
      </w:r>
      <w:r>
        <w:t>on</w:t>
      </w:r>
      <w:r>
        <w:rPr>
          <w:spacing w:val="1"/>
        </w:rPr>
        <w:t xml:space="preserve"> </w:t>
      </w:r>
      <w:r>
        <w:rPr>
          <w:b w:val="0"/>
          <w:i/>
        </w:rPr>
        <w:t>i</w:t>
      </w:r>
    </w:p>
    <w:p>
      <w:pPr>
        <w:pStyle w:val="4"/>
        <w:spacing w:before="1" w:line="243" w:lineRule="exact"/>
      </w:pPr>
      <w:r>
        <w:t>base</w:t>
      </w:r>
      <w:r>
        <w:rPr>
          <w:vertAlign w:val="subscript"/>
        </w:rPr>
        <w:t>•</w:t>
      </w:r>
      <w:r>
        <w:rPr>
          <w:vertAlign w:val="baseline"/>
        </w:rPr>
        <w:t xml:space="preserve">, </w:t>
      </w:r>
      <w:r>
        <w:rPr>
          <w:vertAlign w:val="subscript"/>
        </w:rPr>
        <w:t>•</w:t>
      </w:r>
      <w:r>
        <w:rPr>
          <w:vertAlign w:val="baseline"/>
        </w:rPr>
        <w:t>side, focus</w:t>
      </w:r>
      <w:r>
        <w:rPr>
          <w:vertAlign w:val="subscript"/>
        </w:rPr>
        <w:t>•</w:t>
      </w:r>
      <w:r>
        <w:rPr>
          <w:vertAlign w:val="baseline"/>
        </w:rPr>
        <w:t xml:space="preserve">, </w:t>
      </w:r>
      <w:r>
        <w:rPr>
          <w:vertAlign w:val="subscript"/>
        </w:rPr>
        <w:t>•</w:t>
      </w:r>
      <w:r>
        <w:rPr>
          <w:vertAlign w:val="baseline"/>
        </w:rPr>
        <w:t xml:space="preserve">street, </w:t>
      </w:r>
      <w:r>
        <w:rPr>
          <w:vertAlign w:val="subscript"/>
        </w:rPr>
        <w:t>•</w:t>
      </w:r>
      <w:r>
        <w:rPr>
          <w:vertAlign w:val="baseline"/>
        </w:rPr>
        <w:t xml:space="preserve">floor, </w:t>
      </w:r>
      <w:r>
        <w:rPr>
          <w:vertAlign w:val="subscript"/>
        </w:rPr>
        <w:t>•</w:t>
      </w:r>
      <w:r>
        <w:rPr>
          <w:vertAlign w:val="baseline"/>
        </w:rPr>
        <w:t>ground, depend</w:t>
      </w:r>
      <w:r>
        <w:rPr>
          <w:vertAlign w:val="subscript"/>
        </w:rPr>
        <w:t>•</w:t>
      </w:r>
      <w:r>
        <w:rPr>
          <w:vertAlign w:val="baseline"/>
        </w:rPr>
        <w:t>,</w:t>
      </w:r>
    </w:p>
    <w:p>
      <w:pPr>
        <w:pStyle w:val="8"/>
        <w:numPr>
          <w:ilvl w:val="0"/>
          <w:numId w:val="3"/>
        </w:numPr>
        <w:tabs>
          <w:tab w:val="left" w:pos="287"/>
        </w:tabs>
        <w:spacing w:before="0" w:after="0" w:line="249" w:lineRule="exact"/>
        <w:ind w:left="286" w:right="0" w:hanging="66"/>
        <w:jc w:val="left"/>
        <w:rPr>
          <w:sz w:val="20"/>
        </w:rPr>
      </w:pPr>
      <w:r>
        <w:rPr>
          <w:sz w:val="20"/>
        </w:rPr>
        <w:t>basis, effect</w:t>
      </w:r>
      <w:r>
        <w:rPr>
          <w:sz w:val="20"/>
          <w:vertAlign w:val="subscript"/>
        </w:rPr>
        <w:t>•</w:t>
      </w:r>
      <w:r>
        <w:rPr>
          <w:sz w:val="20"/>
          <w:vertAlign w:val="baseline"/>
        </w:rPr>
        <w:t>, rely</w:t>
      </w:r>
      <w:r>
        <w:rPr>
          <w:sz w:val="20"/>
          <w:vertAlign w:val="subscript"/>
        </w:rPr>
        <w:t>•</w:t>
      </w:r>
      <w:r>
        <w:rPr>
          <w:sz w:val="20"/>
          <w:vertAlign w:val="baseline"/>
        </w:rPr>
        <w:t>, impact</w:t>
      </w:r>
      <w:r>
        <w:rPr>
          <w:sz w:val="20"/>
          <w:vertAlign w:val="subscript"/>
        </w:rPr>
        <w:t>•</w:t>
      </w:r>
      <w:r>
        <w:rPr>
          <w:sz w:val="20"/>
          <w:vertAlign w:val="baseline"/>
        </w:rPr>
        <w:t xml:space="preserve">, </w:t>
      </w:r>
      <w:r>
        <w:rPr>
          <w:sz w:val="20"/>
          <w:vertAlign w:val="subscript"/>
        </w:rPr>
        <w:t>•</w:t>
      </w:r>
      <w:r>
        <w:rPr>
          <w:sz w:val="20"/>
          <w:vertAlign w:val="baseline"/>
        </w:rPr>
        <w:t>list, attack</w:t>
      </w:r>
      <w:r>
        <w:rPr>
          <w:sz w:val="20"/>
          <w:vertAlign w:val="subscript"/>
        </w:rPr>
        <w:t>•</w:t>
      </w:r>
      <w:r>
        <w:rPr>
          <w:sz w:val="20"/>
          <w:vertAlign w:val="baseline"/>
        </w:rPr>
        <w:t>,</w:t>
      </w:r>
      <w:r>
        <w:rPr>
          <w:spacing w:val="-2"/>
          <w:sz w:val="20"/>
          <w:vertAlign w:val="baseline"/>
        </w:rPr>
        <w:t xml:space="preserve"> </w:t>
      </w:r>
      <w:r>
        <w:rPr>
          <w:sz w:val="20"/>
          <w:vertAlign w:val="subscript"/>
        </w:rPr>
        <w:t>•</w:t>
      </w:r>
      <w:r>
        <w:rPr>
          <w:sz w:val="20"/>
          <w:vertAlign w:val="baseline"/>
        </w:rPr>
        <w:t>page</w:t>
      </w:r>
    </w:p>
    <w:p>
      <w:pPr>
        <w:pStyle w:val="8"/>
        <w:numPr>
          <w:ilvl w:val="0"/>
          <w:numId w:val="2"/>
        </w:numPr>
        <w:tabs>
          <w:tab w:val="left" w:pos="387"/>
        </w:tabs>
        <w:spacing w:before="0" w:after="0" w:line="240" w:lineRule="auto"/>
        <w:ind w:left="220" w:right="241" w:firstLine="0"/>
        <w:jc w:val="left"/>
        <w:rPr>
          <w:sz w:val="20"/>
        </w:rPr>
      </w:pPr>
      <w:r>
        <w:rPr>
          <w:sz w:val="20"/>
        </w:rPr>
        <w:t>sitting on, on top of, resting on, lying on || at,</w:t>
      </w:r>
      <w:r>
        <w:rPr>
          <w:spacing w:val="-27"/>
          <w:sz w:val="20"/>
        </w:rPr>
        <w:t xml:space="preserve"> </w:t>
      </w:r>
      <w:r>
        <w:rPr>
          <w:sz w:val="20"/>
        </w:rPr>
        <w:t>next to, by the side of,</w:t>
      </w:r>
      <w:r>
        <w:rPr>
          <w:spacing w:val="-3"/>
          <w:sz w:val="20"/>
        </w:rPr>
        <w:t xml:space="preserve"> </w:t>
      </w:r>
      <w:r>
        <w:rPr>
          <w:sz w:val="20"/>
        </w:rPr>
        <w:t>by</w:t>
      </w:r>
    </w:p>
    <w:p>
      <w:pPr>
        <w:pStyle w:val="4"/>
      </w:pPr>
      <w:r>
        <w:t>2485306 | 0.99</w:t>
      </w:r>
    </w:p>
    <w:p>
      <w:pPr>
        <w:pStyle w:val="4"/>
        <w:spacing w:before="6"/>
        <w:ind w:left="0"/>
        <w:rPr>
          <w:sz w:val="22"/>
        </w:rPr>
      </w:pPr>
    </w:p>
    <w:p>
      <w:pPr>
        <w:pStyle w:val="8"/>
        <w:numPr>
          <w:ilvl w:val="0"/>
          <w:numId w:val="1"/>
        </w:numPr>
        <w:tabs>
          <w:tab w:val="left" w:pos="468"/>
        </w:tabs>
        <w:spacing w:before="0" w:after="0" w:line="240" w:lineRule="auto"/>
        <w:ind w:left="467" w:right="0" w:hanging="247"/>
        <w:jc w:val="left"/>
        <w:rPr>
          <w:i/>
          <w:sz w:val="20"/>
        </w:rPr>
      </w:pPr>
      <w:r>
        <w:rPr>
          <w:b/>
          <w:sz w:val="20"/>
        </w:rPr>
        <w:t>do</w:t>
      </w:r>
      <w:r>
        <w:rPr>
          <w:b/>
          <w:spacing w:val="1"/>
          <w:sz w:val="20"/>
        </w:rPr>
        <w:t xml:space="preserve"> </w:t>
      </w:r>
      <w:r>
        <w:rPr>
          <w:i/>
          <w:sz w:val="20"/>
        </w:rPr>
        <w:t>v</w:t>
      </w:r>
    </w:p>
    <w:p>
      <w:pPr>
        <w:pStyle w:val="4"/>
        <w:spacing w:before="1" w:line="243" w:lineRule="exact"/>
      </w:pPr>
      <w:r>
        <w:rPr>
          <w:u w:val="single"/>
        </w:rPr>
        <w:t>noun</w:t>
      </w:r>
      <w:r>
        <w:t xml:space="preserve"> </w:t>
      </w:r>
      <w:r>
        <w:rPr>
          <w:vertAlign w:val="subscript"/>
        </w:rPr>
        <w:t>•</w:t>
      </w:r>
      <w:r>
        <w:rPr>
          <w:vertAlign w:val="baseline"/>
        </w:rPr>
        <w:t xml:space="preserve">homework, harm, me, </w:t>
      </w:r>
      <w:r>
        <w:rPr>
          <w:vertAlign w:val="subscript"/>
        </w:rPr>
        <w:t>•</w:t>
      </w:r>
      <w:r>
        <w:rPr>
          <w:vertAlign w:val="baseline"/>
        </w:rPr>
        <w:t xml:space="preserve">laundry, </w:t>
      </w:r>
      <w:r>
        <w:rPr>
          <w:vertAlign w:val="subscript"/>
        </w:rPr>
        <w:t>•</w:t>
      </w:r>
      <w:r>
        <w:rPr>
          <w:vertAlign w:val="baseline"/>
        </w:rPr>
        <w:t>talking,</w:t>
      </w:r>
    </w:p>
    <w:p>
      <w:pPr>
        <w:pStyle w:val="8"/>
        <w:numPr>
          <w:ilvl w:val="0"/>
          <w:numId w:val="3"/>
        </w:numPr>
        <w:tabs>
          <w:tab w:val="left" w:pos="287"/>
        </w:tabs>
        <w:spacing w:before="6" w:after="0" w:line="230" w:lineRule="auto"/>
        <w:ind w:left="220" w:right="164" w:firstLine="0"/>
        <w:jc w:val="left"/>
        <w:rPr>
          <w:sz w:val="20"/>
        </w:rPr>
      </w:pPr>
      <w:r>
        <w:rPr>
          <w:sz w:val="20"/>
        </w:rPr>
        <w:t xml:space="preserve">disservice, </w:t>
      </w:r>
      <w:r>
        <w:rPr>
          <w:sz w:val="20"/>
          <w:vertAlign w:val="subscript"/>
        </w:rPr>
        <w:t>•</w:t>
      </w:r>
      <w:r>
        <w:rPr>
          <w:sz w:val="20"/>
          <w:vertAlign w:val="baseline"/>
        </w:rPr>
        <w:t xml:space="preserve">bidding, </w:t>
      </w:r>
      <w:r>
        <w:rPr>
          <w:sz w:val="20"/>
          <w:vertAlign w:val="subscript"/>
        </w:rPr>
        <w:t>•</w:t>
      </w:r>
      <w:r>
        <w:rPr>
          <w:sz w:val="20"/>
          <w:vertAlign w:val="baseline"/>
        </w:rPr>
        <w:t xml:space="preserve">housework, </w:t>
      </w:r>
      <w:r>
        <w:rPr>
          <w:sz w:val="20"/>
          <w:vertAlign w:val="subscript"/>
        </w:rPr>
        <w:t>•</w:t>
      </w:r>
      <w:r>
        <w:rPr>
          <w:sz w:val="20"/>
          <w:vertAlign w:val="baseline"/>
        </w:rPr>
        <w:t xml:space="preserve">push-up </w:t>
      </w:r>
      <w:r>
        <w:rPr>
          <w:sz w:val="20"/>
          <w:u w:val="single"/>
          <w:vertAlign w:val="baseline"/>
        </w:rPr>
        <w:t>misc</w:t>
      </w:r>
      <w:r>
        <w:rPr>
          <w:sz w:val="20"/>
          <w:vertAlign w:val="baseline"/>
        </w:rPr>
        <w:t xml:space="preserve"> you, what, </w:t>
      </w:r>
      <w:r>
        <w:rPr>
          <w:sz w:val="20"/>
          <w:vertAlign w:val="subscript"/>
        </w:rPr>
        <w:t>•</w:t>
      </w:r>
      <w:r>
        <w:rPr>
          <w:sz w:val="20"/>
          <w:vertAlign w:val="baseline"/>
        </w:rPr>
        <w:t xml:space="preserve">not, </w:t>
      </w:r>
      <w:r>
        <w:rPr>
          <w:sz w:val="20"/>
          <w:vertAlign w:val="subscript"/>
        </w:rPr>
        <w:t>•</w:t>
      </w:r>
      <w:r>
        <w:rPr>
          <w:sz w:val="20"/>
          <w:vertAlign w:val="baseline"/>
        </w:rPr>
        <w:t xml:space="preserve">know, </w:t>
      </w:r>
      <w:r>
        <w:rPr>
          <w:sz w:val="20"/>
          <w:vertAlign w:val="subscript"/>
        </w:rPr>
        <w:t>•</w:t>
      </w:r>
      <w:r>
        <w:rPr>
          <w:sz w:val="20"/>
          <w:vertAlign w:val="baseline"/>
        </w:rPr>
        <w:t>think, want, why</w:t>
      </w:r>
      <w:r>
        <w:rPr>
          <w:sz w:val="20"/>
          <w:vertAlign w:val="subscript"/>
        </w:rPr>
        <w:t>•</w:t>
      </w:r>
      <w:r>
        <w:rPr>
          <w:sz w:val="20"/>
          <w:vertAlign w:val="baseline"/>
        </w:rPr>
        <w:t>, mean,</w:t>
      </w:r>
    </w:p>
    <w:p>
      <w:pPr>
        <w:pStyle w:val="8"/>
        <w:numPr>
          <w:ilvl w:val="0"/>
          <w:numId w:val="3"/>
        </w:numPr>
        <w:tabs>
          <w:tab w:val="left" w:pos="287"/>
        </w:tabs>
        <w:spacing w:before="3" w:after="0" w:line="250" w:lineRule="exact"/>
        <w:ind w:left="286" w:right="0" w:hanging="66"/>
        <w:jc w:val="left"/>
        <w:rPr>
          <w:sz w:val="20"/>
        </w:rPr>
      </w:pPr>
      <w:r>
        <w:rPr>
          <w:sz w:val="20"/>
        </w:rPr>
        <w:t xml:space="preserve">believe, </w:t>
      </w:r>
      <w:r>
        <w:rPr>
          <w:sz w:val="20"/>
          <w:vertAlign w:val="subscript"/>
        </w:rPr>
        <w:t>•</w:t>
      </w:r>
      <w:r>
        <w:rPr>
          <w:sz w:val="20"/>
          <w:vertAlign w:val="baseline"/>
        </w:rPr>
        <w:t>care,</w:t>
      </w:r>
      <w:r>
        <w:rPr>
          <w:spacing w:val="-7"/>
          <w:sz w:val="20"/>
          <w:vertAlign w:val="baseline"/>
        </w:rPr>
        <w:t xml:space="preserve"> </w:t>
      </w:r>
      <w:r>
        <w:rPr>
          <w:sz w:val="20"/>
          <w:vertAlign w:val="subscript"/>
        </w:rPr>
        <w:t>•</w:t>
      </w:r>
      <w:r>
        <w:rPr>
          <w:sz w:val="20"/>
          <w:vertAlign w:val="baseline"/>
        </w:rPr>
        <w:t>mind</w:t>
      </w:r>
    </w:p>
    <w:p>
      <w:pPr>
        <w:pStyle w:val="8"/>
        <w:numPr>
          <w:ilvl w:val="0"/>
          <w:numId w:val="2"/>
        </w:numPr>
        <w:tabs>
          <w:tab w:val="left" w:pos="387"/>
        </w:tabs>
        <w:spacing w:before="0" w:after="0" w:line="237" w:lineRule="auto"/>
        <w:ind w:left="220" w:right="330" w:firstLine="0"/>
        <w:jc w:val="left"/>
        <w:rPr>
          <w:sz w:val="20"/>
        </w:rPr>
      </w:pPr>
      <w:r>
        <w:rPr>
          <w:sz w:val="20"/>
        </w:rPr>
        <w:t>perform, accomplish, act || see to, fix, prepare</w:t>
      </w:r>
      <w:r>
        <w:rPr>
          <w:spacing w:val="-23"/>
          <w:sz w:val="20"/>
        </w:rPr>
        <w:t xml:space="preserve"> </w:t>
      </w:r>
      <w:r>
        <w:rPr>
          <w:sz w:val="20"/>
        </w:rPr>
        <w:t>|| solve, work out,</w:t>
      </w:r>
      <w:r>
        <w:rPr>
          <w:spacing w:val="-1"/>
          <w:sz w:val="20"/>
        </w:rPr>
        <w:t xml:space="preserve"> </w:t>
      </w:r>
      <w:r>
        <w:rPr>
          <w:sz w:val="20"/>
        </w:rPr>
        <w:t>resolve</w:t>
      </w:r>
    </w:p>
    <w:p>
      <w:pPr>
        <w:pStyle w:val="4"/>
      </w:pPr>
      <w:r>
        <w:t>2573587 | 0.95</w:t>
      </w:r>
    </w:p>
    <w:p>
      <w:pPr>
        <w:pStyle w:val="4"/>
        <w:spacing w:before="9"/>
        <w:ind w:left="0"/>
        <w:rPr>
          <w:sz w:val="22"/>
        </w:rPr>
      </w:pPr>
    </w:p>
    <w:p>
      <w:pPr>
        <w:pStyle w:val="3"/>
        <w:numPr>
          <w:ilvl w:val="0"/>
          <w:numId w:val="1"/>
        </w:numPr>
        <w:tabs>
          <w:tab w:val="left" w:pos="468"/>
        </w:tabs>
        <w:spacing w:before="0" w:after="0" w:line="240" w:lineRule="auto"/>
        <w:ind w:left="467" w:right="0" w:hanging="247"/>
        <w:jc w:val="left"/>
        <w:rPr>
          <w:b w:val="0"/>
          <w:i/>
        </w:rPr>
      </w:pPr>
      <w:r>
        <w:t>say</w:t>
      </w:r>
      <w:r>
        <w:rPr>
          <w:spacing w:val="-2"/>
        </w:rPr>
        <w:t xml:space="preserve"> </w:t>
      </w:r>
      <w:r>
        <w:rPr>
          <w:b w:val="0"/>
          <w:i/>
        </w:rPr>
        <w:t>v</w:t>
      </w:r>
    </w:p>
    <w:p>
      <w:pPr>
        <w:pStyle w:val="4"/>
        <w:spacing w:before="1"/>
        <w:ind w:right="263"/>
      </w:pPr>
      <w:r>
        <w:rPr>
          <w:u w:val="single"/>
        </w:rPr>
        <w:t>noun</w:t>
      </w:r>
      <w:r>
        <w:t xml:space="preserve"> official</w:t>
      </w:r>
      <w:r>
        <w:rPr>
          <w:vertAlign w:val="subscript"/>
        </w:rPr>
        <w:t>•</w:t>
      </w:r>
      <w:r>
        <w:rPr>
          <w:vertAlign w:val="baseline"/>
        </w:rPr>
        <w:t>, expert</w:t>
      </w:r>
      <w:r>
        <w:rPr>
          <w:vertAlign w:val="subscript"/>
        </w:rPr>
        <w:t>•</w:t>
      </w:r>
      <w:r>
        <w:rPr>
          <w:vertAlign w:val="baseline"/>
        </w:rPr>
        <w:t>, spokesman, analyst, critic</w:t>
      </w:r>
      <w:r>
        <w:rPr>
          <w:vertAlign w:val="subscript"/>
        </w:rPr>
        <w:t>•</w:t>
      </w:r>
      <w:r>
        <w:rPr>
          <w:vertAlign w:val="baseline"/>
        </w:rPr>
        <w:t xml:space="preserve">, prosecutor, spokeswoman, diplomat </w:t>
      </w:r>
      <w:r>
        <w:rPr>
          <w:u w:val="single"/>
          <w:vertAlign w:val="baseline"/>
        </w:rPr>
        <w:t>misc</w:t>
      </w:r>
      <w:r>
        <w:rPr>
          <w:vertAlign w:val="baseline"/>
        </w:rPr>
        <w:t xml:space="preserve"> </w:t>
      </w:r>
      <w:r>
        <w:rPr>
          <w:vertAlign w:val="subscript"/>
        </w:rPr>
        <w:t>•</w:t>
      </w:r>
      <w:r>
        <w:rPr>
          <w:vertAlign w:val="baseline"/>
        </w:rPr>
        <w:t>goodbye,</w:t>
      </w:r>
    </w:p>
    <w:p>
      <w:pPr>
        <w:pStyle w:val="8"/>
        <w:numPr>
          <w:ilvl w:val="0"/>
          <w:numId w:val="3"/>
        </w:numPr>
        <w:tabs>
          <w:tab w:val="left" w:pos="287"/>
        </w:tabs>
        <w:spacing w:before="1" w:after="0" w:line="249" w:lineRule="exact"/>
        <w:ind w:left="286" w:right="0" w:hanging="66"/>
        <w:jc w:val="left"/>
        <w:rPr>
          <w:sz w:val="20"/>
        </w:rPr>
      </w:pPr>
      <w:r>
        <w:rPr>
          <w:sz w:val="20"/>
        </w:rPr>
        <w:t xml:space="preserve">quietly, </w:t>
      </w:r>
      <w:r>
        <w:rPr>
          <w:sz w:val="20"/>
          <w:vertAlign w:val="subscript"/>
        </w:rPr>
        <w:t>•</w:t>
      </w:r>
      <w:r>
        <w:rPr>
          <w:sz w:val="20"/>
          <w:vertAlign w:val="baseline"/>
        </w:rPr>
        <w:t>softly, needless</w:t>
      </w:r>
      <w:r>
        <w:rPr>
          <w:sz w:val="20"/>
          <w:vertAlign w:val="subscript"/>
        </w:rPr>
        <w:t>•</w:t>
      </w:r>
      <w:r>
        <w:rPr>
          <w:sz w:val="20"/>
          <w:vertAlign w:val="baseline"/>
        </w:rPr>
        <w:t xml:space="preserve">, </w:t>
      </w:r>
      <w:r>
        <w:rPr>
          <w:sz w:val="20"/>
          <w:vertAlign w:val="subscript"/>
        </w:rPr>
        <w:t>•</w:t>
      </w:r>
      <w:r>
        <w:rPr>
          <w:sz w:val="20"/>
          <w:vertAlign w:val="baseline"/>
        </w:rPr>
        <w:t xml:space="preserve">aloud, </w:t>
      </w:r>
      <w:r>
        <w:rPr>
          <w:sz w:val="20"/>
          <w:vertAlign w:val="subscript"/>
        </w:rPr>
        <w:t>•</w:t>
      </w:r>
      <w:r>
        <w:rPr>
          <w:sz w:val="20"/>
          <w:vertAlign w:val="baseline"/>
        </w:rPr>
        <w:t>proudly,</w:t>
      </w:r>
      <w:r>
        <w:rPr>
          <w:spacing w:val="-1"/>
          <w:sz w:val="20"/>
          <w:vertAlign w:val="baseline"/>
        </w:rPr>
        <w:t xml:space="preserve"> </w:t>
      </w:r>
      <w:r>
        <w:rPr>
          <w:sz w:val="20"/>
          <w:vertAlign w:val="subscript"/>
        </w:rPr>
        <w:t>•</w:t>
      </w:r>
      <w:r>
        <w:rPr>
          <w:sz w:val="20"/>
          <w:vertAlign w:val="baseline"/>
        </w:rPr>
        <w:t>flatly,</w:t>
      </w:r>
    </w:p>
    <w:p>
      <w:pPr>
        <w:pStyle w:val="4"/>
        <w:spacing w:line="238" w:lineRule="exact"/>
      </w:pPr>
      <w:r>
        <w:t>suffice</w:t>
      </w:r>
      <w:r>
        <w:rPr>
          <w:vertAlign w:val="subscript"/>
        </w:rPr>
        <w:t>•</w:t>
      </w:r>
      <w:r>
        <w:rPr>
          <w:vertAlign w:val="baseline"/>
        </w:rPr>
        <w:t>, quoted</w:t>
      </w:r>
    </w:p>
    <w:p>
      <w:pPr>
        <w:pStyle w:val="8"/>
        <w:numPr>
          <w:ilvl w:val="0"/>
          <w:numId w:val="2"/>
        </w:numPr>
        <w:tabs>
          <w:tab w:val="left" w:pos="387"/>
        </w:tabs>
        <w:spacing w:before="1" w:after="0" w:line="240" w:lineRule="auto"/>
        <w:ind w:left="220" w:right="710" w:firstLine="0"/>
        <w:jc w:val="left"/>
        <w:rPr>
          <w:sz w:val="20"/>
        </w:rPr>
      </w:pPr>
      <w:r>
        <w:rPr>
          <w:sz w:val="20"/>
        </w:rPr>
        <w:t>speak, utter, articulate, declare || give</w:t>
      </w:r>
      <w:r>
        <w:rPr>
          <w:spacing w:val="-15"/>
          <w:sz w:val="20"/>
        </w:rPr>
        <w:t xml:space="preserve"> </w:t>
      </w:r>
      <w:r>
        <w:rPr>
          <w:sz w:val="20"/>
        </w:rPr>
        <w:t>away, express, disclose,</w:t>
      </w:r>
      <w:r>
        <w:rPr>
          <w:spacing w:val="-1"/>
          <w:sz w:val="20"/>
        </w:rPr>
        <w:t xml:space="preserve"> </w:t>
      </w:r>
      <w:r>
        <w:rPr>
          <w:sz w:val="20"/>
        </w:rPr>
        <w:t>display</w:t>
      </w:r>
    </w:p>
    <w:p>
      <w:pPr>
        <w:pStyle w:val="4"/>
        <w:spacing w:before="1"/>
      </w:pPr>
      <w:r>
        <w:t>1915138 | 0.95</w:t>
      </w:r>
    </w:p>
    <w:p>
      <w:pPr>
        <w:pStyle w:val="4"/>
        <w:spacing w:before="11"/>
        <w:ind w:left="0"/>
        <w:rPr>
          <w:sz w:val="22"/>
        </w:rPr>
      </w:pPr>
    </w:p>
    <w:p>
      <w:pPr>
        <w:pStyle w:val="3"/>
        <w:numPr>
          <w:ilvl w:val="0"/>
          <w:numId w:val="1"/>
        </w:numPr>
        <w:tabs>
          <w:tab w:val="left" w:pos="468"/>
        </w:tabs>
        <w:spacing w:before="0" w:after="0" w:line="240" w:lineRule="auto"/>
        <w:ind w:left="467" w:right="0" w:hanging="247"/>
        <w:jc w:val="left"/>
        <w:rPr>
          <w:b w:val="0"/>
          <w:i/>
        </w:rPr>
      </w:pPr>
      <w:r>
        <w:t>this</w:t>
      </w:r>
      <w:r>
        <w:rPr>
          <w:spacing w:val="-1"/>
        </w:rPr>
        <w:t xml:space="preserve"> </w:t>
      </w:r>
      <w:r>
        <w:rPr>
          <w:b w:val="0"/>
          <w:i/>
        </w:rPr>
        <w:t>d</w:t>
      </w:r>
    </w:p>
    <w:p>
      <w:pPr>
        <w:pStyle w:val="8"/>
        <w:numPr>
          <w:ilvl w:val="0"/>
          <w:numId w:val="3"/>
        </w:numPr>
        <w:tabs>
          <w:tab w:val="left" w:pos="287"/>
        </w:tabs>
        <w:spacing w:before="0" w:after="0" w:line="249" w:lineRule="exact"/>
        <w:ind w:left="286" w:right="0" w:hanging="66"/>
        <w:jc w:val="left"/>
        <w:rPr>
          <w:sz w:val="20"/>
        </w:rPr>
      </w:pPr>
      <w:r>
        <w:rPr>
          <w:sz w:val="20"/>
        </w:rPr>
        <w:t xml:space="preserve">year, </w:t>
      </w:r>
      <w:r>
        <w:rPr>
          <w:sz w:val="20"/>
          <w:vertAlign w:val="subscript"/>
        </w:rPr>
        <w:t>•</w:t>
      </w:r>
      <w:r>
        <w:rPr>
          <w:sz w:val="20"/>
          <w:vertAlign w:val="baseline"/>
        </w:rPr>
        <w:t xml:space="preserve">country, </w:t>
      </w:r>
      <w:r>
        <w:rPr>
          <w:sz w:val="20"/>
          <w:vertAlign w:val="subscript"/>
        </w:rPr>
        <w:t>•</w:t>
      </w:r>
      <w:r>
        <w:rPr>
          <w:sz w:val="20"/>
          <w:vertAlign w:val="baseline"/>
        </w:rPr>
        <w:t xml:space="preserve">case, </w:t>
      </w:r>
      <w:r>
        <w:rPr>
          <w:sz w:val="20"/>
          <w:vertAlign w:val="subscript"/>
        </w:rPr>
        <w:t>•</w:t>
      </w:r>
      <w:r>
        <w:rPr>
          <w:sz w:val="20"/>
          <w:vertAlign w:val="baseline"/>
        </w:rPr>
        <w:t xml:space="preserve">week, point, </w:t>
      </w:r>
      <w:r>
        <w:rPr>
          <w:sz w:val="20"/>
          <w:vertAlign w:val="subscript"/>
        </w:rPr>
        <w:t>•</w:t>
      </w:r>
      <w:r>
        <w:rPr>
          <w:sz w:val="20"/>
          <w:vertAlign w:val="baseline"/>
        </w:rPr>
        <w:t>morning,</w:t>
      </w:r>
      <w:r>
        <w:rPr>
          <w:spacing w:val="-2"/>
          <w:sz w:val="20"/>
          <w:vertAlign w:val="baseline"/>
        </w:rPr>
        <w:t xml:space="preserve"> </w:t>
      </w:r>
      <w:r>
        <w:rPr>
          <w:sz w:val="20"/>
          <w:vertAlign w:val="baseline"/>
        </w:rPr>
        <w:t>early</w:t>
      </w:r>
      <w:r>
        <w:rPr>
          <w:sz w:val="20"/>
          <w:vertAlign w:val="subscript"/>
        </w:rPr>
        <w:t>•</w:t>
      </w:r>
      <w:r>
        <w:rPr>
          <w:sz w:val="20"/>
          <w:vertAlign w:val="baseline"/>
        </w:rPr>
        <w:t>,</w:t>
      </w:r>
    </w:p>
    <w:p>
      <w:pPr>
        <w:pStyle w:val="8"/>
        <w:numPr>
          <w:ilvl w:val="0"/>
          <w:numId w:val="3"/>
        </w:numPr>
        <w:tabs>
          <w:tab w:val="left" w:pos="287"/>
        </w:tabs>
        <w:spacing w:before="0" w:after="0" w:line="244" w:lineRule="exact"/>
        <w:ind w:left="286" w:right="0" w:hanging="66"/>
        <w:jc w:val="left"/>
        <w:rPr>
          <w:sz w:val="20"/>
        </w:rPr>
      </w:pPr>
      <w:r>
        <w:rPr>
          <w:sz w:val="20"/>
        </w:rPr>
        <w:t xml:space="preserve">season, month, </w:t>
      </w:r>
      <w:r>
        <w:rPr>
          <w:sz w:val="20"/>
          <w:vertAlign w:val="subscript"/>
        </w:rPr>
        <w:t>•</w:t>
      </w:r>
      <w:r>
        <w:rPr>
          <w:sz w:val="20"/>
          <w:vertAlign w:val="baseline"/>
        </w:rPr>
        <w:t xml:space="preserve">article, </w:t>
      </w:r>
      <w:r>
        <w:rPr>
          <w:sz w:val="20"/>
          <w:vertAlign w:val="subscript"/>
        </w:rPr>
        <w:t>•</w:t>
      </w:r>
      <w:r>
        <w:rPr>
          <w:sz w:val="20"/>
          <w:vertAlign w:val="baseline"/>
        </w:rPr>
        <w:t xml:space="preserve">stuff, </w:t>
      </w:r>
      <w:r>
        <w:rPr>
          <w:sz w:val="20"/>
          <w:vertAlign w:val="subscript"/>
        </w:rPr>
        <w:t>•</w:t>
      </w:r>
      <w:r>
        <w:rPr>
          <w:sz w:val="20"/>
          <w:vertAlign w:val="baseline"/>
        </w:rPr>
        <w:t>weekend,</w:t>
      </w:r>
      <w:r>
        <w:rPr>
          <w:spacing w:val="-4"/>
          <w:sz w:val="20"/>
          <w:vertAlign w:val="baseline"/>
        </w:rPr>
        <w:t xml:space="preserve"> </w:t>
      </w:r>
      <w:r>
        <w:rPr>
          <w:sz w:val="20"/>
          <w:vertAlign w:val="subscript"/>
        </w:rPr>
        <w:t>•</w:t>
      </w:r>
      <w:r>
        <w:rPr>
          <w:sz w:val="20"/>
          <w:vertAlign w:val="baseline"/>
        </w:rPr>
        <w:t>summer,</w:t>
      </w:r>
    </w:p>
    <w:p>
      <w:pPr>
        <w:pStyle w:val="8"/>
        <w:numPr>
          <w:ilvl w:val="0"/>
          <w:numId w:val="3"/>
        </w:numPr>
        <w:tabs>
          <w:tab w:val="left" w:pos="287"/>
        </w:tabs>
        <w:spacing w:before="0" w:after="0" w:line="245" w:lineRule="exact"/>
        <w:ind w:left="286" w:right="0" w:hanging="66"/>
        <w:jc w:val="left"/>
        <w:rPr>
          <w:sz w:val="20"/>
        </w:rPr>
      </w:pPr>
      <w:r>
        <w:rPr>
          <w:sz w:val="20"/>
        </w:rPr>
        <w:t>particular</w:t>
      </w:r>
    </w:p>
    <w:p>
      <w:pPr>
        <w:pStyle w:val="4"/>
        <w:spacing w:line="239" w:lineRule="exact"/>
      </w:pPr>
      <w:r>
        <w:t>1885366 |</w:t>
      </w:r>
      <w:r>
        <w:rPr>
          <w:spacing w:val="-7"/>
        </w:rPr>
        <w:t xml:space="preserve"> </w:t>
      </w:r>
      <w:r>
        <w:t>0.96</w:t>
      </w:r>
    </w:p>
    <w:p>
      <w:pPr>
        <w:pStyle w:val="4"/>
        <w:spacing w:before="11"/>
        <w:ind w:left="0"/>
        <w:rPr>
          <w:sz w:val="22"/>
        </w:rPr>
      </w:pPr>
    </w:p>
    <w:p>
      <w:pPr>
        <w:pStyle w:val="3"/>
        <w:numPr>
          <w:ilvl w:val="0"/>
          <w:numId w:val="1"/>
        </w:numPr>
        <w:tabs>
          <w:tab w:val="left" w:pos="468"/>
        </w:tabs>
        <w:spacing w:before="0" w:after="0" w:line="240" w:lineRule="auto"/>
        <w:ind w:left="467" w:right="0" w:hanging="247"/>
        <w:jc w:val="left"/>
        <w:rPr>
          <w:b w:val="0"/>
          <w:i/>
        </w:rPr>
      </w:pPr>
      <w:r>
        <w:t>they</w:t>
      </w:r>
      <w:r>
        <w:rPr>
          <w:spacing w:val="-2"/>
        </w:rPr>
        <w:t xml:space="preserve"> </w:t>
      </w:r>
      <w:r>
        <w:rPr>
          <w:b w:val="0"/>
          <w:i/>
        </w:rPr>
        <w:t>p</w:t>
      </w:r>
    </w:p>
    <w:p>
      <w:pPr>
        <w:pStyle w:val="4"/>
        <w:spacing w:before="1"/>
      </w:pPr>
      <w:r>
        <w:t>because</w:t>
      </w:r>
      <w:r>
        <w:rPr>
          <w:vertAlign w:val="subscript"/>
        </w:rPr>
        <w:t>•</w:t>
      </w:r>
      <w:r>
        <w:rPr>
          <w:vertAlign w:val="baseline"/>
        </w:rPr>
        <w:t xml:space="preserve">, so, </w:t>
      </w:r>
      <w:r>
        <w:rPr>
          <w:vertAlign w:val="subscript"/>
        </w:rPr>
        <w:t>•</w:t>
      </w:r>
      <w:r>
        <w:rPr>
          <w:vertAlign w:val="baseline"/>
        </w:rPr>
        <w:t xml:space="preserve">want, like, before, believe, themselves, once, decide, realize, eat, insist, </w:t>
      </w:r>
      <w:r>
        <w:rPr>
          <w:vertAlign w:val="subscript"/>
        </w:rPr>
        <w:t>•</w:t>
      </w:r>
      <w:r>
        <w:rPr>
          <w:vertAlign w:val="baseline"/>
        </w:rPr>
        <w:t xml:space="preserve">perceive, </w:t>
      </w:r>
      <w:r>
        <w:rPr>
          <w:vertAlign w:val="subscript"/>
        </w:rPr>
        <w:t>•</w:t>
      </w:r>
      <w:r>
        <w:rPr>
          <w:vertAlign w:val="baseline"/>
        </w:rPr>
        <w:t>deserve 1865580 |</w:t>
      </w:r>
      <w:r>
        <w:rPr>
          <w:spacing w:val="-3"/>
          <w:vertAlign w:val="baseline"/>
        </w:rPr>
        <w:t xml:space="preserve"> </w:t>
      </w:r>
      <w:r>
        <w:rPr>
          <w:vertAlign w:val="baseline"/>
        </w:rPr>
        <w:t>0.96</w:t>
      </w:r>
    </w:p>
    <w:p>
      <w:pPr>
        <w:pStyle w:val="4"/>
        <w:spacing w:before="11"/>
        <w:ind w:left="0"/>
        <w:rPr>
          <w:sz w:val="22"/>
        </w:rPr>
      </w:pPr>
    </w:p>
    <w:p>
      <w:pPr>
        <w:pStyle w:val="8"/>
        <w:numPr>
          <w:ilvl w:val="0"/>
          <w:numId w:val="1"/>
        </w:numPr>
        <w:tabs>
          <w:tab w:val="left" w:pos="468"/>
        </w:tabs>
        <w:spacing w:before="0" w:after="0" w:line="240" w:lineRule="auto"/>
        <w:ind w:left="467" w:right="0" w:hanging="247"/>
        <w:jc w:val="left"/>
        <w:rPr>
          <w:i/>
          <w:sz w:val="20"/>
        </w:rPr>
      </w:pPr>
      <w:r>
        <w:rPr>
          <w:b/>
          <w:sz w:val="20"/>
        </w:rPr>
        <w:t>at</w:t>
      </w:r>
      <w:r>
        <w:rPr>
          <w:b/>
          <w:spacing w:val="1"/>
          <w:sz w:val="20"/>
        </w:rPr>
        <w:t xml:space="preserve"> </w:t>
      </w:r>
      <w:r>
        <w:rPr>
          <w:i/>
          <w:sz w:val="20"/>
        </w:rPr>
        <w:t>i</w:t>
      </w:r>
    </w:p>
    <w:p>
      <w:pPr>
        <w:pStyle w:val="4"/>
        <w:spacing w:before="1"/>
        <w:ind w:right="313"/>
      </w:pPr>
      <w:r>
        <w:t>look</w:t>
      </w:r>
      <w:r>
        <w:rPr>
          <w:vertAlign w:val="subscript"/>
        </w:rPr>
        <w:t>•</w:t>
      </w:r>
      <w:r>
        <w:rPr>
          <w:vertAlign w:val="baseline"/>
        </w:rPr>
        <w:t xml:space="preserve">, </w:t>
      </w:r>
      <w:r>
        <w:rPr>
          <w:vertAlign w:val="subscript"/>
        </w:rPr>
        <w:t>•</w:t>
      </w:r>
      <w:r>
        <w:rPr>
          <w:vertAlign w:val="baseline"/>
        </w:rPr>
        <w:t xml:space="preserve">time, </w:t>
      </w:r>
      <w:r>
        <w:rPr>
          <w:vertAlign w:val="subscript"/>
        </w:rPr>
        <w:t>•</w:t>
      </w:r>
      <w:r>
        <w:rPr>
          <w:vertAlign w:val="baseline"/>
        </w:rPr>
        <w:t xml:space="preserve">university, </w:t>
      </w:r>
      <w:r>
        <w:rPr>
          <w:vertAlign w:val="subscript"/>
        </w:rPr>
        <w:t>•</w:t>
      </w:r>
      <w:r>
        <w:rPr>
          <w:vertAlign w:val="baseline"/>
        </w:rPr>
        <w:t xml:space="preserve">point, </w:t>
      </w:r>
      <w:r>
        <w:rPr>
          <w:vertAlign w:val="subscript"/>
        </w:rPr>
        <w:t>•</w:t>
      </w:r>
      <w:r>
        <w:rPr>
          <w:vertAlign w:val="baseline"/>
        </w:rPr>
        <w:t xml:space="preserve">end, </w:t>
      </w:r>
      <w:r>
        <w:rPr>
          <w:vertAlign w:val="subscript"/>
        </w:rPr>
        <w:t>•</w:t>
      </w:r>
      <w:r>
        <w:rPr>
          <w:vertAlign w:val="baseline"/>
        </w:rPr>
        <w:t xml:space="preserve">home, </w:t>
      </w:r>
      <w:r>
        <w:rPr>
          <w:vertAlign w:val="subscript"/>
        </w:rPr>
        <w:t>•</w:t>
      </w:r>
      <w:r>
        <w:rPr>
          <w:vertAlign w:val="baseline"/>
        </w:rPr>
        <w:t>level, stare</w:t>
      </w:r>
      <w:r>
        <w:rPr>
          <w:vertAlign w:val="subscript"/>
        </w:rPr>
        <w:t>•</w:t>
      </w:r>
      <w:r>
        <w:rPr>
          <w:vertAlign w:val="baseline"/>
        </w:rPr>
        <w:t xml:space="preserve">, </w:t>
      </w:r>
      <w:r>
        <w:rPr>
          <w:vertAlign w:val="subscript"/>
        </w:rPr>
        <w:t>•</w:t>
      </w:r>
      <w:r>
        <w:rPr>
          <w:vertAlign w:val="baseline"/>
        </w:rPr>
        <w:t xml:space="preserve">center, </w:t>
      </w:r>
      <w:r>
        <w:rPr>
          <w:vertAlign w:val="subscript"/>
        </w:rPr>
        <w:t>•</w:t>
      </w:r>
      <w:r>
        <w:rPr>
          <w:vertAlign w:val="baseline"/>
        </w:rPr>
        <w:t xml:space="preserve">moment, </w:t>
      </w:r>
      <w:r>
        <w:rPr>
          <w:vertAlign w:val="subscript"/>
        </w:rPr>
        <w:t>•</w:t>
      </w:r>
      <w:r>
        <w:rPr>
          <w:vertAlign w:val="baseline"/>
        </w:rPr>
        <w:t xml:space="preserve">age, PM, </w:t>
      </w:r>
      <w:r>
        <w:rPr>
          <w:vertAlign w:val="subscript"/>
        </w:rPr>
        <w:t>•</w:t>
      </w:r>
      <w:r>
        <w:rPr>
          <w:vertAlign w:val="baseline"/>
        </w:rPr>
        <w:t>top, professor</w:t>
      </w:r>
      <w:r>
        <w:rPr>
          <w:vertAlign w:val="subscript"/>
        </w:rPr>
        <w:t>•</w:t>
      </w:r>
    </w:p>
    <w:p>
      <w:pPr>
        <w:pStyle w:val="8"/>
        <w:numPr>
          <w:ilvl w:val="0"/>
          <w:numId w:val="2"/>
        </w:numPr>
        <w:tabs>
          <w:tab w:val="left" w:pos="387"/>
        </w:tabs>
        <w:spacing w:before="0" w:after="0" w:line="240" w:lineRule="auto"/>
        <w:ind w:left="220" w:right="2006" w:firstLine="0"/>
        <w:jc w:val="left"/>
        <w:rPr>
          <w:sz w:val="20"/>
        </w:rPr>
      </w:pPr>
      <w:r>
        <w:rPr>
          <w:sz w:val="20"/>
        </w:rPr>
        <w:t>on, next to, by the side of,</w:t>
      </w:r>
      <w:r>
        <w:rPr>
          <w:spacing w:val="-10"/>
          <w:sz w:val="20"/>
        </w:rPr>
        <w:t xml:space="preserve"> </w:t>
      </w:r>
      <w:r>
        <w:rPr>
          <w:sz w:val="20"/>
        </w:rPr>
        <w:t>by 1767638 |</w:t>
      </w:r>
      <w:r>
        <w:rPr>
          <w:spacing w:val="-3"/>
          <w:sz w:val="20"/>
        </w:rPr>
        <w:t xml:space="preserve"> </w:t>
      </w:r>
      <w:r>
        <w:rPr>
          <w:sz w:val="20"/>
        </w:rPr>
        <w:t>0.98</w:t>
      </w:r>
    </w:p>
    <w:p>
      <w:pPr>
        <w:pStyle w:val="4"/>
        <w:spacing w:before="10"/>
        <w:ind w:left="0"/>
        <w:rPr>
          <w:sz w:val="22"/>
        </w:rPr>
      </w:pPr>
    </w:p>
    <w:p>
      <w:pPr>
        <w:pStyle w:val="3"/>
        <w:numPr>
          <w:ilvl w:val="0"/>
          <w:numId w:val="1"/>
        </w:numPr>
        <w:tabs>
          <w:tab w:val="left" w:pos="468"/>
        </w:tabs>
        <w:spacing w:before="0" w:after="0" w:line="240" w:lineRule="auto"/>
        <w:ind w:left="467" w:right="0" w:hanging="247"/>
        <w:jc w:val="left"/>
        <w:rPr>
          <w:b w:val="0"/>
          <w:i/>
        </w:rPr>
      </w:pPr>
      <w:r>
        <w:t>but</w:t>
      </w:r>
      <w:r>
        <w:rPr>
          <w:spacing w:val="1"/>
        </w:rPr>
        <w:t xml:space="preserve"> </w:t>
      </w:r>
      <w:r>
        <w:rPr>
          <w:b w:val="0"/>
          <w:i/>
        </w:rPr>
        <w:t>c</w:t>
      </w:r>
    </w:p>
    <w:p>
      <w:pPr>
        <w:pStyle w:val="8"/>
        <w:numPr>
          <w:ilvl w:val="0"/>
          <w:numId w:val="3"/>
        </w:numPr>
        <w:tabs>
          <w:tab w:val="left" w:pos="287"/>
        </w:tabs>
        <w:spacing w:before="1" w:after="0" w:line="250" w:lineRule="exact"/>
        <w:ind w:left="286" w:right="0" w:hanging="66"/>
        <w:jc w:val="left"/>
        <w:rPr>
          <w:sz w:val="20"/>
        </w:rPr>
      </w:pPr>
      <w:r>
        <w:rPr>
          <w:sz w:val="20"/>
        </w:rPr>
        <w:t xml:space="preserve">also, </w:t>
      </w:r>
      <w:r>
        <w:rPr>
          <w:sz w:val="20"/>
          <w:vertAlign w:val="subscript"/>
        </w:rPr>
        <w:t>•</w:t>
      </w:r>
      <w:r>
        <w:rPr>
          <w:sz w:val="20"/>
          <w:vertAlign w:val="baseline"/>
        </w:rPr>
        <w:t xml:space="preserve">for, </w:t>
      </w:r>
      <w:r>
        <w:rPr>
          <w:sz w:val="20"/>
          <w:vertAlign w:val="subscript"/>
        </w:rPr>
        <w:t>•</w:t>
      </w:r>
      <w:r>
        <w:rPr>
          <w:sz w:val="20"/>
          <w:vertAlign w:val="baseline"/>
        </w:rPr>
        <w:t>rather, nothing</w:t>
      </w:r>
      <w:r>
        <w:rPr>
          <w:sz w:val="20"/>
          <w:vertAlign w:val="subscript"/>
        </w:rPr>
        <w:t>•</w:t>
      </w:r>
      <w:r>
        <w:rPr>
          <w:sz w:val="20"/>
          <w:vertAlign w:val="baseline"/>
        </w:rPr>
        <w:t>, necessarily,</w:t>
      </w:r>
    </w:p>
    <w:p>
      <w:pPr>
        <w:pStyle w:val="8"/>
        <w:numPr>
          <w:ilvl w:val="0"/>
          <w:numId w:val="3"/>
        </w:numPr>
        <w:tabs>
          <w:tab w:val="left" w:pos="287"/>
        </w:tabs>
        <w:spacing w:before="0" w:after="0" w:line="244" w:lineRule="exact"/>
        <w:ind w:left="286" w:right="0" w:hanging="66"/>
        <w:jc w:val="left"/>
        <w:rPr>
          <w:sz w:val="20"/>
        </w:rPr>
      </w:pPr>
      <w:r>
        <w:rPr>
          <w:sz w:val="20"/>
        </w:rPr>
        <w:t xml:space="preserve">nonetheless, </w:t>
      </w:r>
      <w:r>
        <w:rPr>
          <w:sz w:val="20"/>
          <w:vertAlign w:val="subscript"/>
        </w:rPr>
        <w:t>•</w:t>
      </w:r>
      <w:r>
        <w:rPr>
          <w:sz w:val="20"/>
          <w:vertAlign w:val="baseline"/>
        </w:rPr>
        <w:t xml:space="preserve">now, </w:t>
      </w:r>
      <w:r>
        <w:rPr>
          <w:sz w:val="20"/>
          <w:vertAlign w:val="subscript"/>
        </w:rPr>
        <w:t>•</w:t>
      </w:r>
      <w:r>
        <w:rPr>
          <w:sz w:val="20"/>
          <w:vertAlign w:val="baseline"/>
        </w:rPr>
        <w:t>reason, everything</w:t>
      </w:r>
      <w:r>
        <w:rPr>
          <w:sz w:val="20"/>
          <w:vertAlign w:val="subscript"/>
        </w:rPr>
        <w:t>•</w:t>
      </w:r>
      <w:r>
        <w:rPr>
          <w:sz w:val="20"/>
          <w:vertAlign w:val="baseline"/>
        </w:rPr>
        <w:t>,</w:t>
      </w:r>
      <w:r>
        <w:rPr>
          <w:spacing w:val="2"/>
          <w:sz w:val="20"/>
          <w:vertAlign w:val="baseline"/>
        </w:rPr>
        <w:t xml:space="preserve"> </w:t>
      </w:r>
      <w:r>
        <w:rPr>
          <w:sz w:val="20"/>
          <w:vertAlign w:val="baseline"/>
        </w:rPr>
        <w:t>truth,</w:t>
      </w:r>
    </w:p>
    <w:p>
      <w:pPr>
        <w:pStyle w:val="8"/>
        <w:numPr>
          <w:ilvl w:val="0"/>
          <w:numId w:val="3"/>
        </w:numPr>
        <w:tabs>
          <w:tab w:val="left" w:pos="287"/>
        </w:tabs>
        <w:spacing w:before="1" w:after="0" w:line="230" w:lineRule="auto"/>
        <w:ind w:left="220" w:right="2090" w:firstLine="0"/>
        <w:jc w:val="left"/>
        <w:rPr>
          <w:sz w:val="20"/>
        </w:rPr>
      </w:pPr>
      <w:r>
        <w:rPr>
          <w:sz w:val="20"/>
        </w:rPr>
        <w:t>moment, wear</w:t>
      </w:r>
      <w:r>
        <w:rPr>
          <w:sz w:val="20"/>
          <w:vertAlign w:val="subscript"/>
        </w:rPr>
        <w:t>•</w:t>
      </w:r>
      <w:r>
        <w:rPr>
          <w:sz w:val="20"/>
          <w:vertAlign w:val="baseline"/>
        </w:rPr>
        <w:t xml:space="preserve">, </w:t>
      </w:r>
      <w:r>
        <w:rPr>
          <w:sz w:val="20"/>
          <w:vertAlign w:val="subscript"/>
        </w:rPr>
        <w:t>•</w:t>
      </w:r>
      <w:r>
        <w:rPr>
          <w:sz w:val="20"/>
          <w:vertAlign w:val="baseline"/>
        </w:rPr>
        <w:t xml:space="preserve">sake, </w:t>
      </w:r>
      <w:r>
        <w:rPr>
          <w:spacing w:val="-4"/>
          <w:sz w:val="20"/>
          <w:vertAlign w:val="baseline"/>
        </w:rPr>
        <w:t xml:space="preserve">whole </w:t>
      </w:r>
      <w:r>
        <w:rPr>
          <w:sz w:val="20"/>
          <w:vertAlign w:val="baseline"/>
        </w:rPr>
        <w:t>1776767 |</w:t>
      </w:r>
      <w:r>
        <w:rPr>
          <w:spacing w:val="-3"/>
          <w:sz w:val="20"/>
          <w:vertAlign w:val="baseline"/>
        </w:rPr>
        <w:t xml:space="preserve"> </w:t>
      </w:r>
      <w:r>
        <w:rPr>
          <w:sz w:val="20"/>
          <w:vertAlign w:val="baseline"/>
        </w:rPr>
        <w:t>0.97</w:t>
      </w:r>
    </w:p>
    <w:p>
      <w:pPr>
        <w:pStyle w:val="4"/>
        <w:ind w:left="0"/>
        <w:rPr>
          <w:sz w:val="23"/>
        </w:rPr>
      </w:pPr>
    </w:p>
    <w:p>
      <w:pPr>
        <w:pStyle w:val="8"/>
        <w:numPr>
          <w:ilvl w:val="0"/>
          <w:numId w:val="1"/>
        </w:numPr>
        <w:tabs>
          <w:tab w:val="left" w:pos="468"/>
        </w:tabs>
        <w:spacing w:before="0" w:after="0" w:line="240" w:lineRule="auto"/>
        <w:ind w:left="467" w:right="0" w:hanging="247"/>
        <w:jc w:val="left"/>
        <w:rPr>
          <w:i/>
          <w:sz w:val="20"/>
        </w:rPr>
      </w:pPr>
      <w:r>
        <w:rPr>
          <w:b/>
          <w:sz w:val="20"/>
        </w:rPr>
        <w:t xml:space="preserve">we </w:t>
      </w:r>
      <w:r>
        <w:rPr>
          <w:i/>
          <w:sz w:val="20"/>
        </w:rPr>
        <w:t>p</w:t>
      </w:r>
    </w:p>
    <w:p>
      <w:pPr>
        <w:pStyle w:val="8"/>
        <w:numPr>
          <w:ilvl w:val="0"/>
          <w:numId w:val="3"/>
        </w:numPr>
        <w:tabs>
          <w:tab w:val="left" w:pos="287"/>
        </w:tabs>
        <w:spacing w:before="1" w:after="0" w:line="250" w:lineRule="exact"/>
        <w:ind w:left="286" w:right="0" w:hanging="66"/>
        <w:jc w:val="left"/>
        <w:rPr>
          <w:sz w:val="20"/>
        </w:rPr>
      </w:pPr>
      <w:r>
        <w:rPr>
          <w:sz w:val="20"/>
        </w:rPr>
        <w:t>go, know, think, so</w:t>
      </w:r>
      <w:r>
        <w:rPr>
          <w:sz w:val="20"/>
          <w:vertAlign w:val="subscript"/>
        </w:rPr>
        <w:t>•</w:t>
      </w:r>
      <w:r>
        <w:rPr>
          <w:sz w:val="20"/>
          <w:vertAlign w:val="baseline"/>
        </w:rPr>
        <w:t xml:space="preserve">, </w:t>
      </w:r>
      <w:r>
        <w:rPr>
          <w:sz w:val="20"/>
          <w:vertAlign w:val="subscript"/>
        </w:rPr>
        <w:t>•</w:t>
      </w:r>
      <w:r>
        <w:rPr>
          <w:sz w:val="20"/>
          <w:vertAlign w:val="baseline"/>
        </w:rPr>
        <w:t xml:space="preserve">see, our, </w:t>
      </w:r>
      <w:r>
        <w:rPr>
          <w:sz w:val="20"/>
          <w:vertAlign w:val="subscript"/>
        </w:rPr>
        <w:t>•</w:t>
      </w:r>
      <w:r>
        <w:rPr>
          <w:sz w:val="20"/>
          <w:vertAlign w:val="baseline"/>
        </w:rPr>
        <w:t xml:space="preserve">need, </w:t>
      </w:r>
      <w:r>
        <w:rPr>
          <w:sz w:val="20"/>
          <w:vertAlign w:val="subscript"/>
        </w:rPr>
        <w:t>•</w:t>
      </w:r>
      <w:r>
        <w:rPr>
          <w:sz w:val="20"/>
          <w:vertAlign w:val="baseline"/>
        </w:rPr>
        <w:t>talk,</w:t>
      </w:r>
      <w:r>
        <w:rPr>
          <w:spacing w:val="-4"/>
          <w:sz w:val="20"/>
          <w:vertAlign w:val="baseline"/>
        </w:rPr>
        <w:t xml:space="preserve"> </w:t>
      </w:r>
      <w:r>
        <w:rPr>
          <w:sz w:val="20"/>
          <w:vertAlign w:val="subscript"/>
        </w:rPr>
        <w:t>•</w:t>
      </w:r>
      <w:r>
        <w:rPr>
          <w:sz w:val="20"/>
          <w:vertAlign w:val="baseline"/>
        </w:rPr>
        <w:t>want,</w:t>
      </w:r>
    </w:p>
    <w:p>
      <w:pPr>
        <w:pStyle w:val="8"/>
        <w:numPr>
          <w:ilvl w:val="0"/>
          <w:numId w:val="3"/>
        </w:numPr>
        <w:tabs>
          <w:tab w:val="left" w:pos="287"/>
        </w:tabs>
        <w:spacing w:before="2" w:after="0" w:line="230" w:lineRule="auto"/>
        <w:ind w:left="220" w:right="1344" w:firstLine="0"/>
        <w:jc w:val="left"/>
        <w:rPr>
          <w:sz w:val="20"/>
        </w:rPr>
      </w:pPr>
      <w:r>
        <w:rPr>
          <w:sz w:val="20"/>
        </w:rPr>
        <w:t xml:space="preserve">hear, before, believe, </w:t>
      </w:r>
      <w:r>
        <w:rPr>
          <w:sz w:val="20"/>
          <w:vertAlign w:val="subscript"/>
        </w:rPr>
        <w:t>•</w:t>
      </w:r>
      <w:r>
        <w:rPr>
          <w:sz w:val="20"/>
          <w:vertAlign w:val="baseline"/>
        </w:rPr>
        <w:t>learn,</w:t>
      </w:r>
      <w:r>
        <w:rPr>
          <w:spacing w:val="-14"/>
          <w:sz w:val="20"/>
          <w:vertAlign w:val="baseline"/>
        </w:rPr>
        <w:t xml:space="preserve"> </w:t>
      </w:r>
      <w:r>
        <w:rPr>
          <w:sz w:val="20"/>
          <w:vertAlign w:val="baseline"/>
        </w:rPr>
        <w:t>ourselves 1820935 | 0.94</w:t>
      </w:r>
      <w:r>
        <w:rPr>
          <w:spacing w:val="-1"/>
          <w:sz w:val="20"/>
          <w:vertAlign w:val="baseline"/>
        </w:rPr>
        <w:t xml:space="preserve"> </w:t>
      </w:r>
      <w:r>
        <w:rPr>
          <w:sz w:val="20"/>
          <w:vertAlign w:val="baseline"/>
        </w:rPr>
        <w:t>S</w:t>
      </w:r>
    </w:p>
    <w:p>
      <w:pPr>
        <w:spacing w:after="0" w:line="230" w:lineRule="auto"/>
        <w:jc w:val="left"/>
        <w:rPr>
          <w:sz w:val="20"/>
        </w:rPr>
        <w:sectPr>
          <w:pgSz w:w="12240" w:h="15840"/>
          <w:pgMar w:top="1380" w:right="1220" w:bottom="280" w:left="1220" w:header="761" w:footer="0" w:gutter="0"/>
          <w:cols w:equalWidth="0" w:num="2">
            <w:col w:w="4520" w:space="521"/>
            <w:col w:w="4759"/>
          </w:cols>
        </w:sectPr>
      </w:pPr>
    </w:p>
    <w:p>
      <w:pPr>
        <w:pStyle w:val="3"/>
        <w:numPr>
          <w:ilvl w:val="0"/>
          <w:numId w:val="1"/>
        </w:numPr>
        <w:tabs>
          <w:tab w:val="left" w:pos="468"/>
        </w:tabs>
        <w:spacing w:before="49" w:after="0" w:line="240" w:lineRule="auto"/>
        <w:ind w:left="467" w:right="0" w:hanging="247"/>
        <w:jc w:val="left"/>
        <w:rPr>
          <w:b w:val="0"/>
          <w:i/>
        </w:rPr>
      </w:pPr>
      <w:r>
        <w:t>his</w:t>
      </w:r>
      <w:r>
        <w:rPr>
          <w:spacing w:val="-1"/>
        </w:rPr>
        <w:t xml:space="preserve"> </w:t>
      </w:r>
      <w:r>
        <w:rPr>
          <w:b w:val="0"/>
          <w:i/>
        </w:rPr>
        <w:t>a</w:t>
      </w:r>
    </w:p>
    <w:p>
      <w:pPr>
        <w:pStyle w:val="4"/>
        <w:spacing w:before="1" w:line="243" w:lineRule="exact"/>
      </w:pPr>
      <w:r>
        <w:t xml:space="preserve">hand, </w:t>
      </w:r>
      <w:r>
        <w:rPr>
          <w:vertAlign w:val="subscript"/>
        </w:rPr>
        <w:t>•</w:t>
      </w:r>
      <w:r>
        <w:rPr>
          <w:vertAlign w:val="baseline"/>
        </w:rPr>
        <w:t xml:space="preserve">own, </w:t>
      </w:r>
      <w:r>
        <w:rPr>
          <w:vertAlign w:val="subscript"/>
        </w:rPr>
        <w:t>•</w:t>
      </w:r>
      <w:r>
        <w:rPr>
          <w:vertAlign w:val="baseline"/>
        </w:rPr>
        <w:t xml:space="preserve">head, </w:t>
      </w:r>
      <w:r>
        <w:rPr>
          <w:vertAlign w:val="subscript"/>
        </w:rPr>
        <w:t>•</w:t>
      </w:r>
      <w:r>
        <w:rPr>
          <w:vertAlign w:val="baseline"/>
        </w:rPr>
        <w:t xml:space="preserve">wife, </w:t>
      </w:r>
      <w:r>
        <w:rPr>
          <w:vertAlign w:val="subscript"/>
        </w:rPr>
        <w:t>•</w:t>
      </w:r>
      <w:r>
        <w:rPr>
          <w:vertAlign w:val="baseline"/>
        </w:rPr>
        <w:t>eye, father, face, arm,</w:t>
      </w:r>
    </w:p>
    <w:p>
      <w:pPr>
        <w:pStyle w:val="8"/>
        <w:numPr>
          <w:ilvl w:val="0"/>
          <w:numId w:val="3"/>
        </w:numPr>
        <w:tabs>
          <w:tab w:val="left" w:pos="287"/>
        </w:tabs>
        <w:spacing w:before="0" w:after="0" w:line="249" w:lineRule="exact"/>
        <w:ind w:left="286" w:right="0" w:hanging="66"/>
        <w:jc w:val="left"/>
        <w:rPr>
          <w:sz w:val="20"/>
        </w:rPr>
      </w:pPr>
      <w:r>
        <w:rPr>
          <w:sz w:val="20"/>
        </w:rPr>
        <w:t>mother, shake</w:t>
      </w:r>
      <w:r>
        <w:rPr>
          <w:sz w:val="20"/>
          <w:vertAlign w:val="subscript"/>
        </w:rPr>
        <w:t>•</w:t>
      </w:r>
      <w:r>
        <w:rPr>
          <w:sz w:val="20"/>
          <w:vertAlign w:val="baseline"/>
        </w:rPr>
        <w:t xml:space="preserve">, </w:t>
      </w:r>
      <w:r>
        <w:rPr>
          <w:sz w:val="20"/>
          <w:vertAlign w:val="subscript"/>
        </w:rPr>
        <w:t>•</w:t>
      </w:r>
      <w:r>
        <w:rPr>
          <w:sz w:val="20"/>
          <w:vertAlign w:val="baseline"/>
        </w:rPr>
        <w:t xml:space="preserve">son, </w:t>
      </w:r>
      <w:r>
        <w:rPr>
          <w:sz w:val="20"/>
          <w:vertAlign w:val="subscript"/>
        </w:rPr>
        <w:t>•</w:t>
      </w:r>
      <w:r>
        <w:rPr>
          <w:sz w:val="20"/>
          <w:vertAlign w:val="baseline"/>
        </w:rPr>
        <w:t xml:space="preserve">brother, </w:t>
      </w:r>
      <w:r>
        <w:rPr>
          <w:sz w:val="20"/>
          <w:vertAlign w:val="subscript"/>
        </w:rPr>
        <w:t>•</w:t>
      </w:r>
      <w:r>
        <w:rPr>
          <w:sz w:val="20"/>
          <w:vertAlign w:val="baseline"/>
        </w:rPr>
        <w:t>career,</w:t>
      </w:r>
      <w:r>
        <w:rPr>
          <w:spacing w:val="-4"/>
          <w:sz w:val="20"/>
          <w:vertAlign w:val="baseline"/>
        </w:rPr>
        <w:t xml:space="preserve"> </w:t>
      </w:r>
      <w:r>
        <w:rPr>
          <w:sz w:val="20"/>
          <w:vertAlign w:val="subscript"/>
        </w:rPr>
        <w:t>•</w:t>
      </w:r>
      <w:r>
        <w:rPr>
          <w:sz w:val="20"/>
          <w:vertAlign w:val="baseline"/>
        </w:rPr>
        <w:t>shoulder</w:t>
      </w:r>
    </w:p>
    <w:p>
      <w:pPr>
        <w:pStyle w:val="4"/>
        <w:spacing w:line="239" w:lineRule="exact"/>
      </w:pPr>
      <w:r>
        <w:t>1801708 |</w:t>
      </w:r>
      <w:r>
        <w:rPr>
          <w:spacing w:val="-7"/>
        </w:rPr>
        <w:t xml:space="preserve"> </w:t>
      </w:r>
      <w:r>
        <w:t>0.95</w:t>
      </w:r>
    </w:p>
    <w:p>
      <w:pPr>
        <w:pStyle w:val="4"/>
        <w:ind w:left="0"/>
        <w:rPr>
          <w:sz w:val="23"/>
        </w:rPr>
      </w:pPr>
    </w:p>
    <w:p>
      <w:pPr>
        <w:pStyle w:val="3"/>
        <w:numPr>
          <w:ilvl w:val="0"/>
          <w:numId w:val="1"/>
        </w:numPr>
        <w:tabs>
          <w:tab w:val="left" w:pos="468"/>
        </w:tabs>
        <w:spacing w:before="0" w:after="0" w:line="243" w:lineRule="exact"/>
        <w:ind w:left="467" w:right="0" w:hanging="247"/>
        <w:jc w:val="left"/>
        <w:rPr>
          <w:b w:val="0"/>
          <w:i/>
        </w:rPr>
      </w:pPr>
      <w:r>
        <w:t>from</w:t>
      </w:r>
      <w:r>
        <w:rPr>
          <w:spacing w:val="-2"/>
        </w:rPr>
        <w:t xml:space="preserve"> </w:t>
      </w:r>
      <w:r>
        <w:rPr>
          <w:b w:val="0"/>
          <w:i/>
        </w:rPr>
        <w:t>i</w:t>
      </w:r>
    </w:p>
    <w:p>
      <w:pPr>
        <w:pStyle w:val="4"/>
      </w:pPr>
      <w:r>
        <w:t>range</w:t>
      </w:r>
      <w:r>
        <w:rPr>
          <w:vertAlign w:val="subscript"/>
        </w:rPr>
        <w:t>•</w:t>
      </w:r>
      <w:r>
        <w:rPr>
          <w:vertAlign w:val="baseline"/>
        </w:rPr>
        <w:t>, different, remove</w:t>
      </w:r>
      <w:r>
        <w:rPr>
          <w:vertAlign w:val="subscript"/>
        </w:rPr>
        <w:t>•</w:t>
      </w:r>
      <w:r>
        <w:rPr>
          <w:vertAlign w:val="baseline"/>
        </w:rPr>
        <w:t>, prevent</w:t>
      </w:r>
      <w:r>
        <w:rPr>
          <w:vertAlign w:val="subscript"/>
        </w:rPr>
        <w:t>•</w:t>
      </w:r>
      <w:r>
        <w:rPr>
          <w:vertAlign w:val="baseline"/>
        </w:rPr>
        <w:t>, benefit</w:t>
      </w:r>
      <w:r>
        <w:rPr>
          <w:vertAlign w:val="subscript"/>
        </w:rPr>
        <w:t>•</w:t>
      </w:r>
      <w:r>
        <w:rPr>
          <w:vertAlign w:val="baseline"/>
        </w:rPr>
        <w:t>, suffer</w:t>
      </w:r>
      <w:r>
        <w:rPr>
          <w:vertAlign w:val="subscript"/>
        </w:rPr>
        <w:t>•</w:t>
      </w:r>
      <w:r>
        <w:rPr>
          <w:vertAlign w:val="baseline"/>
        </w:rPr>
        <w:t>, across, emerge</w:t>
      </w:r>
      <w:r>
        <w:rPr>
          <w:vertAlign w:val="subscript"/>
        </w:rPr>
        <w:t>•</w:t>
      </w:r>
      <w:r>
        <w:rPr>
          <w:vertAlign w:val="baseline"/>
        </w:rPr>
        <w:t>, separate</w:t>
      </w:r>
      <w:r>
        <w:rPr>
          <w:vertAlign w:val="subscript"/>
        </w:rPr>
        <w:t>•</w:t>
      </w:r>
      <w:r>
        <w:rPr>
          <w:vertAlign w:val="baseline"/>
        </w:rPr>
        <w:t>, derive</w:t>
      </w:r>
      <w:r>
        <w:rPr>
          <w:vertAlign w:val="subscript"/>
        </w:rPr>
        <w:t>•</w:t>
      </w:r>
      <w:r>
        <w:rPr>
          <w:vertAlign w:val="baseline"/>
        </w:rPr>
        <w:t>, mile</w:t>
      </w:r>
      <w:r>
        <w:rPr>
          <w:vertAlign w:val="subscript"/>
        </w:rPr>
        <w:t>•</w:t>
      </w:r>
      <w:r>
        <w:rPr>
          <w:vertAlign w:val="baseline"/>
        </w:rPr>
        <w:t>,</w:t>
      </w:r>
    </w:p>
    <w:p>
      <w:pPr>
        <w:pStyle w:val="8"/>
        <w:numPr>
          <w:ilvl w:val="0"/>
          <w:numId w:val="3"/>
        </w:numPr>
        <w:tabs>
          <w:tab w:val="left" w:pos="287"/>
        </w:tabs>
        <w:spacing w:before="1" w:after="0" w:line="249" w:lineRule="exact"/>
        <w:ind w:left="286" w:right="0" w:hanging="66"/>
        <w:jc w:val="left"/>
        <w:rPr>
          <w:sz w:val="20"/>
        </w:rPr>
      </w:pPr>
      <w:r>
        <w:rPr>
          <w:sz w:val="20"/>
        </w:rPr>
        <w:t>perspective, distance,</w:t>
      </w:r>
      <w:r>
        <w:rPr>
          <w:spacing w:val="1"/>
          <w:sz w:val="20"/>
        </w:rPr>
        <w:t xml:space="preserve"> </w:t>
      </w:r>
      <w:r>
        <w:rPr>
          <w:sz w:val="20"/>
          <w:vertAlign w:val="subscript"/>
        </w:rPr>
        <w:t>•</w:t>
      </w:r>
      <w:r>
        <w:rPr>
          <w:sz w:val="20"/>
          <w:vertAlign w:val="baseline"/>
        </w:rPr>
        <w:t>beginning</w:t>
      </w:r>
    </w:p>
    <w:p>
      <w:pPr>
        <w:pStyle w:val="8"/>
        <w:numPr>
          <w:ilvl w:val="0"/>
          <w:numId w:val="2"/>
        </w:numPr>
        <w:tabs>
          <w:tab w:val="left" w:pos="387"/>
        </w:tabs>
        <w:spacing w:before="0" w:after="0" w:line="240" w:lineRule="auto"/>
        <w:ind w:left="220" w:right="742" w:firstLine="0"/>
        <w:jc w:val="left"/>
        <w:rPr>
          <w:sz w:val="20"/>
        </w:rPr>
      </w:pPr>
      <w:r>
        <w:rPr>
          <w:sz w:val="20"/>
        </w:rPr>
        <w:t>as of, after, on or after, beginning,</w:t>
      </w:r>
      <w:r>
        <w:rPr>
          <w:spacing w:val="-16"/>
          <w:sz w:val="20"/>
        </w:rPr>
        <w:t xml:space="preserve"> </w:t>
      </w:r>
      <w:r>
        <w:rPr>
          <w:sz w:val="20"/>
        </w:rPr>
        <w:t>starting, commencing</w:t>
      </w:r>
    </w:p>
    <w:p>
      <w:pPr>
        <w:pStyle w:val="4"/>
      </w:pPr>
      <w:r>
        <w:t>1635914 |</w:t>
      </w:r>
      <w:r>
        <w:rPr>
          <w:spacing w:val="-7"/>
        </w:rPr>
        <w:t xml:space="preserve"> </w:t>
      </w:r>
      <w:r>
        <w:t>0.99</w:t>
      </w:r>
    </w:p>
    <w:p>
      <w:pPr>
        <w:pStyle w:val="4"/>
        <w:spacing w:before="5"/>
        <w:ind w:left="0"/>
        <w:rPr>
          <w:sz w:val="22"/>
        </w:rPr>
      </w:pPr>
    </w:p>
    <w:p>
      <w:pPr>
        <w:pStyle w:val="3"/>
        <w:numPr>
          <w:ilvl w:val="0"/>
          <w:numId w:val="1"/>
        </w:numPr>
        <w:tabs>
          <w:tab w:val="left" w:pos="468"/>
        </w:tabs>
        <w:spacing w:before="0" w:after="0" w:line="240" w:lineRule="auto"/>
        <w:ind w:left="467" w:right="0" w:hanging="247"/>
        <w:jc w:val="left"/>
        <w:rPr>
          <w:b w:val="0"/>
          <w:i/>
        </w:rPr>
      </w:pPr>
      <w:r>
        <w:t>that</w:t>
      </w:r>
      <w:r>
        <w:rPr>
          <w:spacing w:val="-1"/>
        </w:rPr>
        <w:t xml:space="preserve"> </w:t>
      </w:r>
      <w:r>
        <w:rPr>
          <w:b w:val="0"/>
          <w:i/>
        </w:rPr>
        <w:t>d</w:t>
      </w:r>
    </w:p>
    <w:p>
      <w:pPr>
        <w:pStyle w:val="4"/>
        <w:spacing w:before="1"/>
        <w:ind w:right="335"/>
        <w:jc w:val="both"/>
      </w:pPr>
      <w:r>
        <w:t>fact</w:t>
      </w:r>
      <w:r>
        <w:rPr>
          <w:vertAlign w:val="subscript"/>
        </w:rPr>
        <w:t>•</w:t>
      </w:r>
      <w:r>
        <w:rPr>
          <w:vertAlign w:val="baseline"/>
        </w:rPr>
        <w:t>, believe</w:t>
      </w:r>
      <w:r>
        <w:rPr>
          <w:vertAlign w:val="subscript"/>
        </w:rPr>
        <w:t>•</w:t>
      </w:r>
      <w:r>
        <w:rPr>
          <w:vertAlign w:val="baseline"/>
        </w:rPr>
        <w:t>, suggest</w:t>
      </w:r>
      <w:r>
        <w:rPr>
          <w:vertAlign w:val="subscript"/>
        </w:rPr>
        <w:t>•</w:t>
      </w:r>
      <w:r>
        <w:rPr>
          <w:vertAlign w:val="baseline"/>
        </w:rPr>
        <w:t>, indicate</w:t>
      </w:r>
      <w:r>
        <w:rPr>
          <w:vertAlign w:val="subscript"/>
        </w:rPr>
        <w:t>•</w:t>
      </w:r>
      <w:r>
        <w:rPr>
          <w:vertAlign w:val="baseline"/>
        </w:rPr>
        <w:t>, argue</w:t>
      </w:r>
      <w:r>
        <w:rPr>
          <w:vertAlign w:val="subscript"/>
        </w:rPr>
        <w:t>•</w:t>
      </w:r>
      <w:r>
        <w:rPr>
          <w:vertAlign w:val="baseline"/>
        </w:rPr>
        <w:t>, realize</w:t>
      </w:r>
      <w:r>
        <w:rPr>
          <w:vertAlign w:val="subscript"/>
        </w:rPr>
        <w:t>•</w:t>
      </w:r>
      <w:r>
        <w:rPr>
          <w:vertAlign w:val="baseline"/>
        </w:rPr>
        <w:t>, note</w:t>
      </w:r>
      <w:r>
        <w:rPr>
          <w:vertAlign w:val="subscript"/>
        </w:rPr>
        <w:t>•</w:t>
      </w:r>
      <w:r>
        <w:rPr>
          <w:vertAlign w:val="baseline"/>
        </w:rPr>
        <w:t>, clear</w:t>
      </w:r>
      <w:r>
        <w:rPr>
          <w:vertAlign w:val="subscript"/>
        </w:rPr>
        <w:t>•</w:t>
      </w:r>
      <w:r>
        <w:rPr>
          <w:vertAlign w:val="baseline"/>
        </w:rPr>
        <w:t>, evidence</w:t>
      </w:r>
      <w:r>
        <w:rPr>
          <w:vertAlign w:val="subscript"/>
        </w:rPr>
        <w:t>•</w:t>
      </w:r>
      <w:r>
        <w:rPr>
          <w:vertAlign w:val="baseline"/>
        </w:rPr>
        <w:t>, ensure</w:t>
      </w:r>
      <w:r>
        <w:rPr>
          <w:vertAlign w:val="subscript"/>
        </w:rPr>
        <w:t>•</w:t>
      </w:r>
      <w:r>
        <w:rPr>
          <w:vertAlign w:val="baseline"/>
        </w:rPr>
        <w:t>, aware</w:t>
      </w:r>
      <w:r>
        <w:rPr>
          <w:vertAlign w:val="subscript"/>
        </w:rPr>
        <w:t>•</w:t>
      </w:r>
      <w:r>
        <w:rPr>
          <w:vertAlign w:val="baseline"/>
        </w:rPr>
        <w:t>, notion</w:t>
      </w:r>
      <w:r>
        <w:rPr>
          <w:vertAlign w:val="subscript"/>
        </w:rPr>
        <w:t>•</w:t>
      </w:r>
      <w:r>
        <w:rPr>
          <w:vertAlign w:val="baseline"/>
        </w:rPr>
        <w:t xml:space="preserve">, stuff, </w:t>
      </w:r>
      <w:r>
        <w:rPr>
          <w:vertAlign w:val="subscript"/>
        </w:rPr>
        <w:t>•</w:t>
      </w:r>
      <w:r>
        <w:rPr>
          <w:vertAlign w:val="baseline"/>
        </w:rPr>
        <w:t>correct</w:t>
      </w:r>
    </w:p>
    <w:p>
      <w:pPr>
        <w:pStyle w:val="4"/>
      </w:pPr>
      <w:r>
        <w:t>1712406 | 0.94 S</w:t>
      </w:r>
    </w:p>
    <w:p>
      <w:pPr>
        <w:pStyle w:val="4"/>
        <w:spacing w:before="1"/>
        <w:ind w:left="0"/>
        <w:rPr>
          <w:sz w:val="23"/>
        </w:rPr>
      </w:pPr>
    </w:p>
    <w:p>
      <w:pPr>
        <w:pStyle w:val="3"/>
        <w:numPr>
          <w:ilvl w:val="0"/>
          <w:numId w:val="1"/>
        </w:numPr>
        <w:tabs>
          <w:tab w:val="left" w:pos="468"/>
        </w:tabs>
        <w:spacing w:before="0" w:after="0" w:line="243" w:lineRule="exact"/>
        <w:ind w:left="467" w:right="0" w:hanging="247"/>
        <w:jc w:val="left"/>
        <w:rPr>
          <w:b w:val="0"/>
          <w:i/>
        </w:rPr>
      </w:pPr>
      <w:r>
        <w:t>not</w:t>
      </w:r>
      <w:r>
        <w:rPr>
          <w:spacing w:val="1"/>
        </w:rPr>
        <w:t xml:space="preserve"> </w:t>
      </w:r>
      <w:r>
        <w:rPr>
          <w:b w:val="0"/>
          <w:i/>
        </w:rPr>
        <w:t>x</w:t>
      </w:r>
    </w:p>
    <w:p>
      <w:pPr>
        <w:pStyle w:val="8"/>
        <w:numPr>
          <w:ilvl w:val="0"/>
          <w:numId w:val="3"/>
        </w:numPr>
        <w:tabs>
          <w:tab w:val="left" w:pos="287"/>
        </w:tabs>
        <w:spacing w:before="6" w:after="0" w:line="230" w:lineRule="auto"/>
        <w:ind w:left="220" w:right="437" w:firstLine="0"/>
        <w:jc w:val="left"/>
        <w:rPr>
          <w:sz w:val="20"/>
        </w:rPr>
      </w:pPr>
      <w:r>
        <w:rPr>
          <w:sz w:val="20"/>
        </w:rPr>
        <w:t xml:space="preserve">only, </w:t>
      </w:r>
      <w:r>
        <w:rPr>
          <w:sz w:val="20"/>
          <w:vertAlign w:val="subscript"/>
        </w:rPr>
        <w:t>•</w:t>
      </w:r>
      <w:r>
        <w:rPr>
          <w:sz w:val="20"/>
          <w:vertAlign w:val="baseline"/>
        </w:rPr>
        <w:t xml:space="preserve">enough, </w:t>
      </w:r>
      <w:r>
        <w:rPr>
          <w:sz w:val="20"/>
          <w:vertAlign w:val="subscript"/>
        </w:rPr>
        <w:t>•</w:t>
      </w:r>
      <w:r>
        <w:rPr>
          <w:sz w:val="20"/>
          <w:vertAlign w:val="baseline"/>
        </w:rPr>
        <w:t xml:space="preserve">yet, </w:t>
      </w:r>
      <w:r>
        <w:rPr>
          <w:sz w:val="20"/>
          <w:vertAlign w:val="subscript"/>
        </w:rPr>
        <w:t>•</w:t>
      </w:r>
      <w:r>
        <w:rPr>
          <w:sz w:val="20"/>
          <w:vertAlign w:val="baseline"/>
        </w:rPr>
        <w:t>sure, or</w:t>
      </w:r>
      <w:r>
        <w:rPr>
          <w:sz w:val="20"/>
          <w:vertAlign w:val="subscript"/>
        </w:rPr>
        <w:t>•</w:t>
      </w:r>
      <w:r>
        <w:rPr>
          <w:sz w:val="20"/>
          <w:vertAlign w:val="baseline"/>
        </w:rPr>
        <w:t>, whether</w:t>
      </w:r>
      <w:r>
        <w:rPr>
          <w:sz w:val="20"/>
          <w:vertAlign w:val="subscript"/>
        </w:rPr>
        <w:t>•</w:t>
      </w:r>
      <w:r>
        <w:rPr>
          <w:sz w:val="20"/>
          <w:vertAlign w:val="baseline"/>
        </w:rPr>
        <w:t>,</w:t>
      </w:r>
      <w:r>
        <w:rPr>
          <w:spacing w:val="-18"/>
          <w:sz w:val="20"/>
          <w:vertAlign w:val="baseline"/>
        </w:rPr>
        <w:t xml:space="preserve"> </w:t>
      </w:r>
      <w:r>
        <w:rPr>
          <w:sz w:val="20"/>
          <w:vertAlign w:val="baseline"/>
        </w:rPr>
        <w:t>simply, certainly</w:t>
      </w:r>
      <w:r>
        <w:rPr>
          <w:sz w:val="20"/>
          <w:vertAlign w:val="subscript"/>
        </w:rPr>
        <w:t>•</w:t>
      </w:r>
      <w:r>
        <w:rPr>
          <w:sz w:val="20"/>
          <w:vertAlign w:val="baseline"/>
        </w:rPr>
        <w:t xml:space="preserve">, </w:t>
      </w:r>
      <w:r>
        <w:rPr>
          <w:sz w:val="20"/>
          <w:vertAlign w:val="subscript"/>
        </w:rPr>
        <w:t>•</w:t>
      </w:r>
      <w:r>
        <w:rPr>
          <w:sz w:val="20"/>
          <w:vertAlign w:val="baseline"/>
        </w:rPr>
        <w:t xml:space="preserve">necessarily, </w:t>
      </w:r>
      <w:r>
        <w:rPr>
          <w:sz w:val="20"/>
          <w:vertAlign w:val="subscript"/>
        </w:rPr>
        <w:t>•</w:t>
      </w:r>
      <w:r>
        <w:rPr>
          <w:sz w:val="20"/>
          <w:vertAlign w:val="baseline"/>
        </w:rPr>
        <w:t xml:space="preserve">mention, </w:t>
      </w:r>
      <w:r>
        <w:rPr>
          <w:sz w:val="20"/>
          <w:vertAlign w:val="subscript"/>
        </w:rPr>
        <w:t>•</w:t>
      </w:r>
      <w:r>
        <w:rPr>
          <w:sz w:val="20"/>
          <w:vertAlign w:val="baseline"/>
        </w:rPr>
        <w:t>anymore,</w:t>
      </w:r>
    </w:p>
    <w:p>
      <w:pPr>
        <w:pStyle w:val="8"/>
        <w:numPr>
          <w:ilvl w:val="0"/>
          <w:numId w:val="3"/>
        </w:numPr>
        <w:tabs>
          <w:tab w:val="left" w:pos="287"/>
        </w:tabs>
        <w:spacing w:before="3" w:after="0" w:line="250" w:lineRule="exact"/>
        <w:ind w:left="286" w:right="0" w:hanging="66"/>
        <w:jc w:val="left"/>
        <w:rPr>
          <w:sz w:val="20"/>
        </w:rPr>
      </w:pPr>
      <w:r>
        <w:rPr>
          <w:sz w:val="20"/>
        </w:rPr>
        <w:t xml:space="preserve">proofread, </w:t>
      </w:r>
      <w:r>
        <w:rPr>
          <w:sz w:val="20"/>
          <w:vertAlign w:val="subscript"/>
        </w:rPr>
        <w:t>•</w:t>
      </w:r>
      <w:r>
        <w:rPr>
          <w:sz w:val="20"/>
          <w:vertAlign w:val="baseline"/>
        </w:rPr>
        <w:t xml:space="preserve">surprising, </w:t>
      </w:r>
      <w:r>
        <w:rPr>
          <w:sz w:val="20"/>
          <w:vertAlign w:val="subscript"/>
        </w:rPr>
        <w:t>•</w:t>
      </w:r>
      <w:r>
        <w:rPr>
          <w:sz w:val="20"/>
          <w:vertAlign w:val="baseline"/>
        </w:rPr>
        <w:t>merely</w:t>
      </w:r>
    </w:p>
    <w:p>
      <w:pPr>
        <w:pStyle w:val="4"/>
        <w:spacing w:line="239" w:lineRule="exact"/>
      </w:pPr>
      <w:r>
        <w:t>1638830 | 0.98</w:t>
      </w:r>
    </w:p>
    <w:p>
      <w:pPr>
        <w:pStyle w:val="4"/>
        <w:spacing w:before="10"/>
        <w:ind w:left="0"/>
        <w:rPr>
          <w:sz w:val="22"/>
        </w:rPr>
      </w:pPr>
    </w:p>
    <w:p>
      <w:pPr>
        <w:pStyle w:val="3"/>
        <w:numPr>
          <w:ilvl w:val="0"/>
          <w:numId w:val="1"/>
        </w:numPr>
        <w:tabs>
          <w:tab w:val="left" w:pos="468"/>
        </w:tabs>
        <w:spacing w:before="0" w:after="0" w:line="240" w:lineRule="auto"/>
        <w:ind w:left="467" w:right="0" w:hanging="247"/>
        <w:jc w:val="left"/>
        <w:rPr>
          <w:b w:val="0"/>
          <w:i/>
        </w:rPr>
      </w:pPr>
      <w:r>
        <w:t>n''t</w:t>
      </w:r>
      <w:r>
        <w:rPr>
          <w:spacing w:val="-1"/>
        </w:rPr>
        <w:t xml:space="preserve"> </w:t>
      </w:r>
      <w:r>
        <w:rPr>
          <w:b w:val="0"/>
          <w:i/>
        </w:rPr>
        <w:t>x</w:t>
      </w:r>
    </w:p>
    <w:p>
      <w:pPr>
        <w:pStyle w:val="4"/>
        <w:spacing w:before="1" w:line="243" w:lineRule="exact"/>
      </w:pPr>
      <w:r>
        <w:t>do</w:t>
      </w:r>
      <w:r>
        <w:rPr>
          <w:vertAlign w:val="subscript"/>
        </w:rPr>
        <w:t>•</w:t>
      </w:r>
      <w:r>
        <w:rPr>
          <w:vertAlign w:val="baseline"/>
        </w:rPr>
        <w:t>, can</w:t>
      </w:r>
      <w:r>
        <w:rPr>
          <w:vertAlign w:val="subscript"/>
        </w:rPr>
        <w:t>•</w:t>
      </w:r>
      <w:r>
        <w:rPr>
          <w:vertAlign w:val="baseline"/>
        </w:rPr>
        <w:t xml:space="preserve">, </w:t>
      </w:r>
      <w:r>
        <w:rPr>
          <w:vertAlign w:val="subscript"/>
        </w:rPr>
        <w:t>•</w:t>
      </w:r>
      <w:r>
        <w:rPr>
          <w:vertAlign w:val="baseline"/>
        </w:rPr>
        <w:t xml:space="preserve">know, </w:t>
      </w:r>
      <w:r>
        <w:rPr>
          <w:vertAlign w:val="subscript"/>
        </w:rPr>
        <w:t>•</w:t>
      </w:r>
      <w:r>
        <w:rPr>
          <w:vertAlign w:val="baseline"/>
        </w:rPr>
        <w:t xml:space="preserve">want, </w:t>
      </w:r>
      <w:r>
        <w:rPr>
          <w:vertAlign w:val="subscript"/>
        </w:rPr>
        <w:t>•</w:t>
      </w:r>
      <w:r>
        <w:rPr>
          <w:vertAlign w:val="baseline"/>
        </w:rPr>
        <w:t xml:space="preserve">any, why, </w:t>
      </w:r>
      <w:r>
        <w:rPr>
          <w:vertAlign w:val="subscript"/>
        </w:rPr>
        <w:t>•</w:t>
      </w:r>
      <w:r>
        <w:rPr>
          <w:vertAlign w:val="baseline"/>
        </w:rPr>
        <w:t>anything, really,</w:t>
      </w:r>
    </w:p>
    <w:p>
      <w:pPr>
        <w:pStyle w:val="8"/>
        <w:numPr>
          <w:ilvl w:val="0"/>
          <w:numId w:val="3"/>
        </w:numPr>
        <w:tabs>
          <w:tab w:val="left" w:pos="287"/>
        </w:tabs>
        <w:spacing w:before="0" w:after="0" w:line="249" w:lineRule="exact"/>
        <w:ind w:left="286" w:right="0" w:hanging="66"/>
        <w:jc w:val="left"/>
        <w:rPr>
          <w:sz w:val="20"/>
        </w:rPr>
      </w:pPr>
      <w:r>
        <w:rPr>
          <w:sz w:val="20"/>
        </w:rPr>
        <w:t xml:space="preserve">enough, </w:t>
      </w:r>
      <w:r>
        <w:rPr>
          <w:sz w:val="20"/>
          <w:vertAlign w:val="subscript"/>
        </w:rPr>
        <w:t>•</w:t>
      </w:r>
      <w:r>
        <w:rPr>
          <w:sz w:val="20"/>
          <w:vertAlign w:val="baseline"/>
        </w:rPr>
        <w:t xml:space="preserve">understand, </w:t>
      </w:r>
      <w:r>
        <w:rPr>
          <w:sz w:val="20"/>
          <w:vertAlign w:val="subscript"/>
        </w:rPr>
        <w:t>•</w:t>
      </w:r>
      <w:r>
        <w:rPr>
          <w:sz w:val="20"/>
          <w:vertAlign w:val="baseline"/>
        </w:rPr>
        <w:t xml:space="preserve">care, </w:t>
      </w:r>
      <w:r>
        <w:rPr>
          <w:sz w:val="20"/>
          <w:vertAlign w:val="subscript"/>
        </w:rPr>
        <w:t>•</w:t>
      </w:r>
      <w:r>
        <w:rPr>
          <w:sz w:val="20"/>
          <w:vertAlign w:val="baseline"/>
        </w:rPr>
        <w:t>anymore,</w:t>
      </w:r>
      <w:r>
        <w:rPr>
          <w:spacing w:val="-1"/>
          <w:sz w:val="20"/>
          <w:vertAlign w:val="baseline"/>
        </w:rPr>
        <w:t xml:space="preserve"> </w:t>
      </w:r>
      <w:r>
        <w:rPr>
          <w:sz w:val="20"/>
          <w:vertAlign w:val="subscript"/>
        </w:rPr>
        <w:t>•</w:t>
      </w:r>
      <w:r>
        <w:rPr>
          <w:sz w:val="20"/>
          <w:vertAlign w:val="baseline"/>
        </w:rPr>
        <w:t>worry,</w:t>
      </w:r>
    </w:p>
    <w:p>
      <w:pPr>
        <w:pStyle w:val="8"/>
        <w:numPr>
          <w:ilvl w:val="0"/>
          <w:numId w:val="3"/>
        </w:numPr>
        <w:tabs>
          <w:tab w:val="left" w:pos="287"/>
        </w:tabs>
        <w:spacing w:before="0" w:after="0" w:line="245" w:lineRule="exact"/>
        <w:ind w:left="286" w:right="0" w:hanging="66"/>
        <w:jc w:val="left"/>
        <w:rPr>
          <w:sz w:val="20"/>
        </w:rPr>
      </w:pPr>
      <w:r>
        <w:rPr>
          <w:sz w:val="20"/>
        </w:rPr>
        <w:t>matter</w:t>
      </w:r>
    </w:p>
    <w:p>
      <w:pPr>
        <w:pStyle w:val="4"/>
        <w:spacing w:line="239" w:lineRule="exact"/>
      </w:pPr>
      <w:r>
        <w:t>1619007 | 0.94</w:t>
      </w:r>
    </w:p>
    <w:p>
      <w:pPr>
        <w:pStyle w:val="4"/>
        <w:spacing w:before="10"/>
        <w:ind w:left="0"/>
        <w:rPr>
          <w:sz w:val="22"/>
        </w:rPr>
      </w:pPr>
    </w:p>
    <w:p>
      <w:pPr>
        <w:pStyle w:val="8"/>
        <w:numPr>
          <w:ilvl w:val="0"/>
          <w:numId w:val="1"/>
        </w:numPr>
        <w:tabs>
          <w:tab w:val="left" w:pos="468"/>
        </w:tabs>
        <w:spacing w:before="0" w:after="0" w:line="240" w:lineRule="auto"/>
        <w:ind w:left="467" w:right="0" w:hanging="247"/>
        <w:jc w:val="left"/>
        <w:rPr>
          <w:i/>
          <w:sz w:val="20"/>
        </w:rPr>
      </w:pPr>
      <w:r>
        <w:rPr>
          <w:b/>
          <w:sz w:val="20"/>
        </w:rPr>
        <w:t>by</w:t>
      </w:r>
      <w:r>
        <w:rPr>
          <w:b/>
          <w:spacing w:val="-1"/>
          <w:sz w:val="20"/>
        </w:rPr>
        <w:t xml:space="preserve"> </w:t>
      </w:r>
      <w:r>
        <w:rPr>
          <w:i/>
          <w:sz w:val="20"/>
        </w:rPr>
        <w:t>i</w:t>
      </w:r>
    </w:p>
    <w:p>
      <w:pPr>
        <w:pStyle w:val="4"/>
        <w:spacing w:before="1"/>
      </w:pPr>
      <w:r>
        <w:t>own, cause</w:t>
      </w:r>
      <w:r>
        <w:rPr>
          <w:vertAlign w:val="subscript"/>
        </w:rPr>
        <w:t>•</w:t>
      </w:r>
      <w:r>
        <w:rPr>
          <w:vertAlign w:val="baseline"/>
        </w:rPr>
        <w:t>, surround</w:t>
      </w:r>
      <w:r>
        <w:rPr>
          <w:vertAlign w:val="subscript"/>
        </w:rPr>
        <w:t>•</w:t>
      </w:r>
      <w:r>
        <w:rPr>
          <w:vertAlign w:val="baseline"/>
        </w:rPr>
        <w:t>, back, influence</w:t>
      </w:r>
      <w:r>
        <w:rPr>
          <w:vertAlign w:val="subscript"/>
        </w:rPr>
        <w:t>•</w:t>
      </w:r>
      <w:r>
        <w:rPr>
          <w:vertAlign w:val="baseline"/>
        </w:rPr>
        <w:t>, affect</w:t>
      </w:r>
      <w:r>
        <w:rPr>
          <w:vertAlign w:val="subscript"/>
        </w:rPr>
        <w:t>•</w:t>
      </w:r>
      <w:r>
        <w:rPr>
          <w:vertAlign w:val="baseline"/>
        </w:rPr>
        <w:t>,</w:t>
      </w:r>
    </w:p>
    <w:p>
      <w:pPr>
        <w:pStyle w:val="8"/>
        <w:numPr>
          <w:ilvl w:val="0"/>
          <w:numId w:val="3"/>
        </w:numPr>
        <w:tabs>
          <w:tab w:val="left" w:pos="287"/>
        </w:tabs>
        <w:spacing w:before="9" w:after="0" w:line="228" w:lineRule="auto"/>
        <w:ind w:left="220" w:right="134" w:firstLine="0"/>
        <w:jc w:val="left"/>
        <w:rPr>
          <w:sz w:val="20"/>
        </w:rPr>
      </w:pPr>
      <w:r>
        <w:rPr>
          <w:sz w:val="20"/>
        </w:rPr>
        <w:t>inch, accompany</w:t>
      </w:r>
      <w:r>
        <w:rPr>
          <w:sz w:val="20"/>
          <w:vertAlign w:val="subscript"/>
        </w:rPr>
        <w:t>•</w:t>
      </w:r>
      <w:r>
        <w:rPr>
          <w:sz w:val="20"/>
          <w:vertAlign w:val="baseline"/>
        </w:rPr>
        <w:t>, replace</w:t>
      </w:r>
      <w:r>
        <w:rPr>
          <w:sz w:val="20"/>
          <w:vertAlign w:val="subscript"/>
        </w:rPr>
        <w:t>•</w:t>
      </w:r>
      <w:r>
        <w:rPr>
          <w:sz w:val="20"/>
          <w:vertAlign w:val="baseline"/>
        </w:rPr>
        <w:t>, publish</w:t>
      </w:r>
      <w:r>
        <w:rPr>
          <w:sz w:val="20"/>
          <w:vertAlign w:val="subscript"/>
        </w:rPr>
        <w:t>•</w:t>
      </w:r>
      <w:r>
        <w:rPr>
          <w:sz w:val="20"/>
          <w:vertAlign w:val="baseline"/>
        </w:rPr>
        <w:t>, inspire</w:t>
      </w:r>
      <w:r>
        <w:rPr>
          <w:sz w:val="20"/>
          <w:vertAlign w:val="subscript"/>
        </w:rPr>
        <w:t>•</w:t>
      </w:r>
      <w:r>
        <w:rPr>
          <w:sz w:val="20"/>
          <w:vertAlign w:val="baseline"/>
        </w:rPr>
        <w:t>,</w:t>
      </w:r>
      <w:r>
        <w:rPr>
          <w:spacing w:val="-15"/>
          <w:sz w:val="20"/>
          <w:vertAlign w:val="baseline"/>
        </w:rPr>
        <w:t xml:space="preserve"> </w:t>
      </w:r>
      <w:r>
        <w:rPr>
          <w:sz w:val="20"/>
          <w:vertAlign w:val="baseline"/>
        </w:rPr>
        <w:t>mark, fund,</w:t>
      </w:r>
      <w:r>
        <w:rPr>
          <w:spacing w:val="-1"/>
          <w:sz w:val="20"/>
          <w:vertAlign w:val="baseline"/>
        </w:rPr>
        <w:t xml:space="preserve"> </w:t>
      </w:r>
      <w:r>
        <w:rPr>
          <w:sz w:val="20"/>
          <w:vertAlign w:val="baseline"/>
        </w:rPr>
        <w:t>dominate</w:t>
      </w:r>
      <w:r>
        <w:rPr>
          <w:sz w:val="20"/>
          <w:vertAlign w:val="subscript"/>
        </w:rPr>
        <w:t>•</w:t>
      </w:r>
    </w:p>
    <w:p>
      <w:pPr>
        <w:pStyle w:val="8"/>
        <w:numPr>
          <w:ilvl w:val="0"/>
          <w:numId w:val="2"/>
        </w:numPr>
        <w:tabs>
          <w:tab w:val="left" w:pos="387"/>
        </w:tabs>
        <w:spacing w:before="4" w:after="0" w:line="240" w:lineRule="auto"/>
        <w:ind w:left="220" w:right="272" w:firstLine="0"/>
        <w:jc w:val="left"/>
        <w:rPr>
          <w:sz w:val="20"/>
        </w:rPr>
      </w:pPr>
      <w:r>
        <w:rPr>
          <w:sz w:val="20"/>
        </w:rPr>
        <w:t>through, via, in || with, next to, near || not</w:t>
      </w:r>
      <w:r>
        <w:rPr>
          <w:spacing w:val="-18"/>
          <w:sz w:val="20"/>
        </w:rPr>
        <w:t xml:space="preserve"> </w:t>
      </w:r>
      <w:r>
        <w:rPr>
          <w:sz w:val="20"/>
        </w:rPr>
        <w:t>later than, before, sooner</w:t>
      </w:r>
      <w:r>
        <w:rPr>
          <w:spacing w:val="-1"/>
          <w:sz w:val="20"/>
        </w:rPr>
        <w:t xml:space="preserve"> </w:t>
      </w:r>
      <w:r>
        <w:rPr>
          <w:sz w:val="20"/>
        </w:rPr>
        <w:t>than</w:t>
      </w:r>
    </w:p>
    <w:p>
      <w:pPr>
        <w:pStyle w:val="4"/>
        <w:spacing w:before="1"/>
      </w:pPr>
      <w:r>
        <w:t>1490548 | 0.96</w:t>
      </w:r>
    </w:p>
    <w:p>
      <w:pPr>
        <w:pStyle w:val="4"/>
        <w:spacing w:before="10"/>
        <w:ind w:left="0"/>
        <w:rPr>
          <w:sz w:val="22"/>
        </w:rPr>
      </w:pPr>
    </w:p>
    <w:p>
      <w:pPr>
        <w:pStyle w:val="3"/>
        <w:numPr>
          <w:ilvl w:val="0"/>
          <w:numId w:val="1"/>
        </w:numPr>
        <w:tabs>
          <w:tab w:val="left" w:pos="468"/>
        </w:tabs>
        <w:spacing w:before="0" w:after="0" w:line="240" w:lineRule="auto"/>
        <w:ind w:left="467" w:right="0" w:hanging="247"/>
        <w:jc w:val="left"/>
        <w:rPr>
          <w:b w:val="0"/>
          <w:i/>
        </w:rPr>
      </w:pPr>
      <w:r>
        <w:t>she</w:t>
      </w:r>
      <w:r>
        <w:rPr>
          <w:spacing w:val="-1"/>
        </w:rPr>
        <w:t xml:space="preserve"> </w:t>
      </w:r>
      <w:r>
        <w:rPr>
          <w:b w:val="0"/>
          <w:i/>
        </w:rPr>
        <w:t>p</w:t>
      </w:r>
    </w:p>
    <w:p>
      <w:pPr>
        <w:pStyle w:val="4"/>
        <w:spacing w:before="1"/>
        <w:ind w:right="149"/>
      </w:pPr>
      <w:r>
        <w:t>her, say, like, herself, before, realize, cry, marry, soon, whisper, pregnant, reply, asleep, softly</w:t>
      </w:r>
    </w:p>
    <w:p>
      <w:pPr>
        <w:pStyle w:val="8"/>
        <w:numPr>
          <w:ilvl w:val="0"/>
          <w:numId w:val="2"/>
        </w:numPr>
        <w:tabs>
          <w:tab w:val="left" w:pos="387"/>
        </w:tabs>
        <w:spacing w:before="0" w:after="0" w:line="240" w:lineRule="auto"/>
        <w:ind w:left="220" w:right="185" w:firstLine="0"/>
        <w:jc w:val="left"/>
        <w:rPr>
          <w:sz w:val="20"/>
        </w:rPr>
      </w:pPr>
      <w:r>
        <w:rPr>
          <w:sz w:val="20"/>
        </w:rPr>
        <w:t>this woman, that woman, the woman in</w:t>
      </w:r>
      <w:r>
        <w:rPr>
          <w:spacing w:val="-15"/>
          <w:sz w:val="20"/>
        </w:rPr>
        <w:t xml:space="preserve"> </w:t>
      </w:r>
      <w:r>
        <w:rPr>
          <w:sz w:val="20"/>
        </w:rPr>
        <w:t>question, this girl, that girl, the girl in</w:t>
      </w:r>
      <w:r>
        <w:rPr>
          <w:spacing w:val="-6"/>
          <w:sz w:val="20"/>
        </w:rPr>
        <w:t xml:space="preserve"> </w:t>
      </w:r>
      <w:r>
        <w:rPr>
          <w:sz w:val="20"/>
        </w:rPr>
        <w:t>question</w:t>
      </w:r>
    </w:p>
    <w:p>
      <w:pPr>
        <w:pStyle w:val="4"/>
        <w:spacing w:before="1"/>
      </w:pPr>
      <w:r>
        <w:t>1484869 | 0.91 F</w:t>
      </w:r>
    </w:p>
    <w:p>
      <w:pPr>
        <w:pStyle w:val="4"/>
        <w:spacing w:before="10"/>
        <w:ind w:left="0"/>
        <w:rPr>
          <w:sz w:val="22"/>
        </w:rPr>
      </w:pPr>
    </w:p>
    <w:p>
      <w:pPr>
        <w:pStyle w:val="8"/>
        <w:numPr>
          <w:ilvl w:val="0"/>
          <w:numId w:val="1"/>
        </w:numPr>
        <w:tabs>
          <w:tab w:val="left" w:pos="468"/>
        </w:tabs>
        <w:spacing w:before="0" w:after="0" w:line="240" w:lineRule="auto"/>
        <w:ind w:left="467" w:right="0" w:hanging="247"/>
        <w:jc w:val="left"/>
        <w:rPr>
          <w:i/>
          <w:sz w:val="20"/>
        </w:rPr>
      </w:pPr>
      <w:r>
        <w:rPr>
          <w:b/>
          <w:sz w:val="20"/>
        </w:rPr>
        <w:t xml:space="preserve">or </w:t>
      </w:r>
      <w:r>
        <w:rPr>
          <w:i/>
          <w:sz w:val="20"/>
        </w:rPr>
        <w:t>c</w:t>
      </w:r>
    </w:p>
    <w:p>
      <w:pPr>
        <w:pStyle w:val="4"/>
        <w:spacing w:before="1"/>
        <w:ind w:right="149"/>
      </w:pPr>
      <w:r>
        <w:t>either</w:t>
      </w:r>
      <w:r>
        <w:rPr>
          <w:vertAlign w:val="subscript"/>
        </w:rPr>
        <w:t>•</w:t>
      </w:r>
      <w:r>
        <w:rPr>
          <w:vertAlign w:val="baseline"/>
        </w:rPr>
        <w:t>, whether</w:t>
      </w:r>
      <w:r>
        <w:rPr>
          <w:vertAlign w:val="subscript"/>
        </w:rPr>
        <w:t>•</w:t>
      </w:r>
      <w:r>
        <w:rPr>
          <w:vertAlign w:val="baseline"/>
        </w:rPr>
        <w:t>, minute</w:t>
      </w:r>
      <w:r>
        <w:rPr>
          <w:vertAlign w:val="subscript"/>
        </w:rPr>
        <w:t>•</w:t>
      </w:r>
      <w:r>
        <w:rPr>
          <w:vertAlign w:val="baseline"/>
        </w:rPr>
        <w:t xml:space="preserve">, hour, </w:t>
      </w:r>
      <w:r>
        <w:rPr>
          <w:vertAlign w:val="subscript"/>
        </w:rPr>
        <w:t>•</w:t>
      </w:r>
      <w:r>
        <w:rPr>
          <w:vertAlign w:val="baseline"/>
        </w:rPr>
        <w:t>whatever, month, search, modify</w:t>
      </w:r>
      <w:r>
        <w:rPr>
          <w:vertAlign w:val="subscript"/>
        </w:rPr>
        <w:t>•</w:t>
      </w:r>
      <w:r>
        <w:rPr>
          <w:vertAlign w:val="baseline"/>
        </w:rPr>
        <w:t xml:space="preserve">, </w:t>
      </w:r>
      <w:r>
        <w:rPr>
          <w:vertAlign w:val="subscript"/>
        </w:rPr>
        <w:t>•</w:t>
      </w:r>
      <w:r>
        <w:rPr>
          <w:vertAlign w:val="baseline"/>
        </w:rPr>
        <w:t>otherwise, sooner</w:t>
      </w:r>
      <w:r>
        <w:rPr>
          <w:vertAlign w:val="subscript"/>
        </w:rPr>
        <w:t>•</w:t>
      </w:r>
      <w:r>
        <w:rPr>
          <w:vertAlign w:val="baseline"/>
        </w:rPr>
        <w:t>, mile,</w:t>
      </w:r>
    </w:p>
    <w:p>
      <w:pPr>
        <w:pStyle w:val="8"/>
        <w:numPr>
          <w:ilvl w:val="0"/>
          <w:numId w:val="3"/>
        </w:numPr>
        <w:tabs>
          <w:tab w:val="left" w:pos="287"/>
        </w:tabs>
        <w:spacing w:before="0" w:after="0" w:line="249" w:lineRule="exact"/>
        <w:ind w:left="286" w:right="0" w:hanging="66"/>
        <w:jc w:val="left"/>
        <w:rPr>
          <w:sz w:val="20"/>
        </w:rPr>
      </w:pPr>
      <w:r>
        <w:rPr>
          <w:sz w:val="20"/>
        </w:rPr>
        <w:t>depending</w:t>
      </w:r>
    </w:p>
    <w:p>
      <w:pPr>
        <w:pStyle w:val="4"/>
        <w:spacing w:line="239" w:lineRule="exact"/>
      </w:pPr>
      <w:r>
        <w:t>1379320 | 0.97</w:t>
      </w:r>
    </w:p>
    <w:p>
      <w:pPr>
        <w:pStyle w:val="3"/>
        <w:numPr>
          <w:ilvl w:val="0"/>
          <w:numId w:val="1"/>
        </w:numPr>
        <w:tabs>
          <w:tab w:val="left" w:pos="468"/>
        </w:tabs>
        <w:spacing w:before="49" w:after="0" w:line="240" w:lineRule="auto"/>
        <w:ind w:left="467" w:right="0" w:hanging="247"/>
        <w:jc w:val="left"/>
        <w:rPr>
          <w:b w:val="0"/>
          <w:i/>
        </w:rPr>
      </w:pPr>
      <w:r>
        <w:rPr>
          <w:w w:val="99"/>
        </w:rPr>
        <w:br w:type="column"/>
      </w:r>
      <w:r>
        <w:t>as</w:t>
      </w:r>
      <w:r>
        <w:rPr>
          <w:spacing w:val="-1"/>
        </w:rPr>
        <w:t xml:space="preserve"> </w:t>
      </w:r>
      <w:r>
        <w:rPr>
          <w:b w:val="0"/>
          <w:i/>
        </w:rPr>
        <w:t>c</w:t>
      </w:r>
    </w:p>
    <w:p>
      <w:pPr>
        <w:pStyle w:val="4"/>
        <w:spacing w:before="1" w:line="243" w:lineRule="exact"/>
      </w:pPr>
      <w:r>
        <w:t>well, such</w:t>
      </w:r>
      <w:r>
        <w:rPr>
          <w:vertAlign w:val="subscript"/>
        </w:rPr>
        <w:t>•</w:t>
      </w:r>
      <w:r>
        <w:rPr>
          <w:vertAlign w:val="baseline"/>
        </w:rPr>
        <w:t>, much</w:t>
      </w:r>
      <w:r>
        <w:rPr>
          <w:vertAlign w:val="subscript"/>
        </w:rPr>
        <w:t>•</w:t>
      </w:r>
      <w:r>
        <w:rPr>
          <w:vertAlign w:val="baseline"/>
        </w:rPr>
        <w:t>, long</w:t>
      </w:r>
      <w:r>
        <w:rPr>
          <w:vertAlign w:val="subscript"/>
        </w:rPr>
        <w:t>•</w:t>
      </w:r>
      <w:r>
        <w:rPr>
          <w:vertAlign w:val="baseline"/>
        </w:rPr>
        <w:t>, such</w:t>
      </w:r>
      <w:r>
        <w:rPr>
          <w:vertAlign w:val="subscript"/>
        </w:rPr>
        <w:t>•</w:t>
      </w:r>
      <w:r>
        <w:rPr>
          <w:vertAlign w:val="baseline"/>
        </w:rPr>
        <w:t>, far</w:t>
      </w:r>
      <w:r>
        <w:rPr>
          <w:vertAlign w:val="subscript"/>
        </w:rPr>
        <w:t>•</w:t>
      </w:r>
      <w:r>
        <w:rPr>
          <w:vertAlign w:val="baseline"/>
        </w:rPr>
        <w:t>, same</w:t>
      </w:r>
      <w:r>
        <w:rPr>
          <w:vertAlign w:val="subscript"/>
        </w:rPr>
        <w:t>•</w:t>
      </w:r>
      <w:r>
        <w:rPr>
          <w:vertAlign w:val="baseline"/>
        </w:rPr>
        <w:t xml:space="preserve">, </w:t>
      </w:r>
      <w:r>
        <w:rPr>
          <w:vertAlign w:val="subscript"/>
        </w:rPr>
        <w:t>•</w:t>
      </w:r>
      <w:r>
        <w:rPr>
          <w:vertAlign w:val="baseline"/>
        </w:rPr>
        <w:t>result,</w:t>
      </w:r>
    </w:p>
    <w:p>
      <w:pPr>
        <w:pStyle w:val="4"/>
        <w:spacing w:line="249" w:lineRule="exact"/>
      </w:pPr>
      <w:r>
        <w:rPr>
          <w:position w:val="-2"/>
          <w:sz w:val="13"/>
        </w:rPr>
        <w:t>•</w:t>
      </w:r>
      <w:r>
        <w:t xml:space="preserve">part, </w:t>
      </w:r>
      <w:r>
        <w:rPr>
          <w:vertAlign w:val="subscript"/>
        </w:rPr>
        <w:t>•</w:t>
      </w:r>
      <w:r>
        <w:rPr>
          <w:vertAlign w:val="baseline"/>
        </w:rPr>
        <w:t>though, soon</w:t>
      </w:r>
      <w:r>
        <w:rPr>
          <w:vertAlign w:val="subscript"/>
        </w:rPr>
        <w:t>•</w:t>
      </w:r>
      <w:r>
        <w:rPr>
          <w:vertAlign w:val="baseline"/>
        </w:rPr>
        <w:t>, serve</w:t>
      </w:r>
      <w:r>
        <w:rPr>
          <w:vertAlign w:val="subscript"/>
        </w:rPr>
        <w:t>•</w:t>
      </w:r>
      <w:r>
        <w:rPr>
          <w:vertAlign w:val="baseline"/>
        </w:rPr>
        <w:t xml:space="preserve">, </w:t>
      </w:r>
      <w:r>
        <w:rPr>
          <w:vertAlign w:val="subscript"/>
        </w:rPr>
        <w:t>•</w:t>
      </w:r>
      <w:r>
        <w:rPr>
          <w:vertAlign w:val="baseline"/>
        </w:rPr>
        <w:t>possible, describe</w:t>
      </w:r>
      <w:r>
        <w:rPr>
          <w:vertAlign w:val="subscript"/>
        </w:rPr>
        <w:t>•</w:t>
      </w:r>
    </w:p>
    <w:p>
      <w:pPr>
        <w:pStyle w:val="8"/>
        <w:numPr>
          <w:ilvl w:val="0"/>
          <w:numId w:val="2"/>
        </w:numPr>
        <w:tabs>
          <w:tab w:val="left" w:pos="387"/>
        </w:tabs>
        <w:spacing w:before="0" w:after="0" w:line="239" w:lineRule="exact"/>
        <w:ind w:left="386" w:right="0" w:hanging="166"/>
        <w:jc w:val="left"/>
        <w:rPr>
          <w:sz w:val="20"/>
        </w:rPr>
      </w:pPr>
      <w:r>
        <w:rPr>
          <w:sz w:val="20"/>
        </w:rPr>
        <w:t>while, when, during || because, since, seeing</w:t>
      </w:r>
      <w:r>
        <w:rPr>
          <w:spacing w:val="-14"/>
          <w:sz w:val="20"/>
        </w:rPr>
        <w:t xml:space="preserve"> </w:t>
      </w:r>
      <w:r>
        <w:rPr>
          <w:sz w:val="20"/>
        </w:rPr>
        <w:t>that</w:t>
      </w:r>
    </w:p>
    <w:p>
      <w:pPr>
        <w:pStyle w:val="4"/>
      </w:pPr>
      <w:r>
        <w:t>|| like, identical to, the same as || to such an extent, equally, to the same degree</w:t>
      </w:r>
    </w:p>
    <w:p>
      <w:pPr>
        <w:pStyle w:val="4"/>
        <w:spacing w:line="243" w:lineRule="exact"/>
      </w:pPr>
      <w:r>
        <w:t>1296879 | 0.98</w:t>
      </w:r>
    </w:p>
    <w:p>
      <w:pPr>
        <w:pStyle w:val="4"/>
        <w:spacing w:before="1"/>
        <w:ind w:left="0"/>
        <w:rPr>
          <w:sz w:val="23"/>
        </w:rPr>
      </w:pPr>
    </w:p>
    <w:p>
      <w:pPr>
        <w:pStyle w:val="3"/>
        <w:numPr>
          <w:ilvl w:val="0"/>
          <w:numId w:val="1"/>
        </w:numPr>
        <w:tabs>
          <w:tab w:val="left" w:pos="468"/>
        </w:tabs>
        <w:spacing w:before="0" w:after="0" w:line="243" w:lineRule="exact"/>
        <w:ind w:left="467" w:right="0" w:hanging="247"/>
        <w:jc w:val="left"/>
        <w:rPr>
          <w:b w:val="0"/>
          <w:i/>
        </w:rPr>
      </w:pPr>
      <w:r>
        <w:t xml:space="preserve">what </w:t>
      </w:r>
      <w:r>
        <w:rPr>
          <w:b w:val="0"/>
          <w:i/>
        </w:rPr>
        <w:t>d</w:t>
      </w:r>
    </w:p>
    <w:p>
      <w:pPr>
        <w:pStyle w:val="4"/>
      </w:pPr>
      <w:r>
        <w:t>do, know</w:t>
      </w:r>
      <w:r>
        <w:rPr>
          <w:vertAlign w:val="subscript"/>
        </w:rPr>
        <w:t>•</w:t>
      </w:r>
      <w:r>
        <w:rPr>
          <w:vertAlign w:val="baseline"/>
        </w:rPr>
        <w:t xml:space="preserve">, about, </w:t>
      </w:r>
      <w:r>
        <w:rPr>
          <w:vertAlign w:val="subscript"/>
        </w:rPr>
        <w:t>•</w:t>
      </w:r>
      <w:r>
        <w:rPr>
          <w:vertAlign w:val="baseline"/>
        </w:rPr>
        <w:t xml:space="preserve">happen, tell, like, </w:t>
      </w:r>
      <w:r>
        <w:rPr>
          <w:vertAlign w:val="subscript"/>
        </w:rPr>
        <w:t>•</w:t>
      </w:r>
      <w:r>
        <w:rPr>
          <w:vertAlign w:val="baseline"/>
        </w:rPr>
        <w:t xml:space="preserve">mean, </w:t>
      </w:r>
      <w:r>
        <w:rPr>
          <w:vertAlign w:val="subscript"/>
        </w:rPr>
        <w:t>•</w:t>
      </w:r>
      <w:r>
        <w:rPr>
          <w:vertAlign w:val="baseline"/>
        </w:rPr>
        <w:t>call, exactly</w:t>
      </w:r>
      <w:r>
        <w:rPr>
          <w:vertAlign w:val="subscript"/>
        </w:rPr>
        <w:t>•</w:t>
      </w:r>
      <w:r>
        <w:rPr>
          <w:vertAlign w:val="baseline"/>
        </w:rPr>
        <w:t xml:space="preserve">, matter, </w:t>
      </w:r>
      <w:r>
        <w:rPr>
          <w:vertAlign w:val="subscript"/>
        </w:rPr>
        <w:t>•</w:t>
      </w:r>
      <w:r>
        <w:rPr>
          <w:vertAlign w:val="baseline"/>
        </w:rPr>
        <w:t>wrong, wonder</w:t>
      </w:r>
      <w:r>
        <w:rPr>
          <w:vertAlign w:val="subscript"/>
        </w:rPr>
        <w:t>•</w:t>
      </w:r>
      <w:r>
        <w:rPr>
          <w:vertAlign w:val="baseline"/>
        </w:rPr>
        <w:t xml:space="preserve">, </w:t>
      </w:r>
      <w:r>
        <w:rPr>
          <w:vertAlign w:val="subscript"/>
        </w:rPr>
        <w:t>•</w:t>
      </w:r>
      <w:r>
        <w:rPr>
          <w:vertAlign w:val="baseline"/>
        </w:rPr>
        <w:t xml:space="preserve">hell, </w:t>
      </w:r>
      <w:r>
        <w:rPr>
          <w:vertAlign w:val="subscript"/>
        </w:rPr>
        <w:t>•</w:t>
      </w:r>
      <w:r>
        <w:rPr>
          <w:vertAlign w:val="baseline"/>
        </w:rPr>
        <w:t>supposed 1181023 | 0.94</w:t>
      </w:r>
    </w:p>
    <w:p>
      <w:pPr>
        <w:pStyle w:val="4"/>
        <w:spacing w:before="11"/>
        <w:ind w:left="0"/>
        <w:rPr>
          <w:sz w:val="22"/>
        </w:rPr>
      </w:pPr>
    </w:p>
    <w:p>
      <w:pPr>
        <w:pStyle w:val="8"/>
        <w:numPr>
          <w:ilvl w:val="0"/>
          <w:numId w:val="1"/>
        </w:numPr>
        <w:tabs>
          <w:tab w:val="left" w:pos="468"/>
        </w:tabs>
        <w:spacing w:before="0" w:after="0" w:line="240" w:lineRule="auto"/>
        <w:ind w:left="467" w:right="0" w:hanging="247"/>
        <w:jc w:val="left"/>
        <w:rPr>
          <w:i/>
          <w:sz w:val="20"/>
        </w:rPr>
      </w:pPr>
      <w:r>
        <w:rPr>
          <w:b/>
          <w:sz w:val="20"/>
        </w:rPr>
        <w:t xml:space="preserve">go </w:t>
      </w:r>
      <w:r>
        <w:rPr>
          <w:i/>
          <w:sz w:val="20"/>
        </w:rPr>
        <w:t>v</w:t>
      </w:r>
    </w:p>
    <w:p>
      <w:pPr>
        <w:pStyle w:val="4"/>
        <w:spacing w:before="1"/>
      </w:pPr>
      <w:r>
        <w:rPr>
          <w:u w:val="single"/>
        </w:rPr>
        <w:t>noun</w:t>
      </w:r>
      <w:r>
        <w:t xml:space="preserve"> </w:t>
      </w:r>
      <w:r>
        <w:rPr>
          <w:vertAlign w:val="subscript"/>
        </w:rPr>
        <w:t>•</w:t>
      </w:r>
      <w:r>
        <w:rPr>
          <w:vertAlign w:val="baseline"/>
        </w:rPr>
        <w:t xml:space="preserve">bed, </w:t>
      </w:r>
      <w:r>
        <w:rPr>
          <w:vertAlign w:val="subscript"/>
        </w:rPr>
        <w:t>•</w:t>
      </w:r>
      <w:r>
        <w:rPr>
          <w:vertAlign w:val="baseline"/>
        </w:rPr>
        <w:t xml:space="preserve">bathroom, </w:t>
      </w:r>
      <w:r>
        <w:rPr>
          <w:vertAlign w:val="subscript"/>
        </w:rPr>
        <w:t>•</w:t>
      </w:r>
      <w:r>
        <w:rPr>
          <w:vertAlign w:val="baseline"/>
        </w:rPr>
        <w:t xml:space="preserve">mile, </w:t>
      </w:r>
      <w:r>
        <w:rPr>
          <w:vertAlign w:val="subscript"/>
        </w:rPr>
        <w:t>•</w:t>
      </w:r>
      <w:r>
        <w:rPr>
          <w:vertAlign w:val="baseline"/>
        </w:rPr>
        <w:t xml:space="preserve">nut, </w:t>
      </w:r>
      <w:r>
        <w:rPr>
          <w:vertAlign w:val="subscript"/>
        </w:rPr>
        <w:t>•</w:t>
      </w:r>
      <w:r>
        <w:rPr>
          <w:vertAlign w:val="baseline"/>
        </w:rPr>
        <w:t xml:space="preserve">berserk, jail </w:t>
      </w:r>
      <w:r>
        <w:rPr>
          <w:u w:val="single"/>
          <w:vertAlign w:val="baseline"/>
        </w:rPr>
        <w:t>misc</w:t>
      </w:r>
    </w:p>
    <w:p>
      <w:pPr>
        <w:pStyle w:val="8"/>
        <w:numPr>
          <w:ilvl w:val="0"/>
          <w:numId w:val="3"/>
        </w:numPr>
        <w:tabs>
          <w:tab w:val="left" w:pos="287"/>
        </w:tabs>
        <w:spacing w:before="1" w:after="0" w:line="249" w:lineRule="exact"/>
        <w:ind w:left="286" w:right="0" w:hanging="66"/>
        <w:jc w:val="left"/>
        <w:rPr>
          <w:sz w:val="20"/>
        </w:rPr>
      </w:pPr>
      <w:r>
        <w:rPr>
          <w:sz w:val="20"/>
        </w:rPr>
        <w:t>through, let</w:t>
      </w:r>
      <w:r>
        <w:rPr>
          <w:sz w:val="20"/>
          <w:vertAlign w:val="subscript"/>
        </w:rPr>
        <w:t>•</w:t>
      </w:r>
      <w:r>
        <w:rPr>
          <w:sz w:val="20"/>
          <w:vertAlign w:val="baseline"/>
        </w:rPr>
        <w:t xml:space="preserve">, </w:t>
      </w:r>
      <w:r>
        <w:rPr>
          <w:sz w:val="20"/>
          <w:vertAlign w:val="subscript"/>
        </w:rPr>
        <w:t>•</w:t>
      </w:r>
      <w:r>
        <w:rPr>
          <w:sz w:val="20"/>
          <w:vertAlign w:val="baseline"/>
        </w:rPr>
        <w:t xml:space="preserve">home, </w:t>
      </w:r>
      <w:r>
        <w:rPr>
          <w:sz w:val="20"/>
          <w:vertAlign w:val="subscript"/>
        </w:rPr>
        <w:t>•</w:t>
      </w:r>
      <w:r>
        <w:rPr>
          <w:sz w:val="20"/>
          <w:vertAlign w:val="baseline"/>
        </w:rPr>
        <w:t xml:space="preserve">away, </w:t>
      </w:r>
      <w:r>
        <w:rPr>
          <w:sz w:val="20"/>
          <w:vertAlign w:val="subscript"/>
        </w:rPr>
        <w:t>•</w:t>
      </w:r>
      <w:r>
        <w:rPr>
          <w:sz w:val="20"/>
          <w:vertAlign w:val="baseline"/>
        </w:rPr>
        <w:t>happen,</w:t>
      </w:r>
      <w:r>
        <w:rPr>
          <w:spacing w:val="-1"/>
          <w:sz w:val="20"/>
          <w:vertAlign w:val="baseline"/>
        </w:rPr>
        <w:t xml:space="preserve"> </w:t>
      </w:r>
      <w:r>
        <w:rPr>
          <w:sz w:val="20"/>
          <w:vertAlign w:val="subscript"/>
        </w:rPr>
        <w:t>•</w:t>
      </w:r>
      <w:r>
        <w:rPr>
          <w:sz w:val="20"/>
          <w:vertAlign w:val="baseline"/>
        </w:rPr>
        <w:t>ahead,</w:t>
      </w:r>
    </w:p>
    <w:p>
      <w:pPr>
        <w:pStyle w:val="8"/>
        <w:numPr>
          <w:ilvl w:val="0"/>
          <w:numId w:val="3"/>
        </w:numPr>
        <w:tabs>
          <w:tab w:val="left" w:pos="287"/>
        </w:tabs>
        <w:spacing w:before="0" w:after="0" w:line="244" w:lineRule="exact"/>
        <w:ind w:left="286" w:right="0" w:hanging="66"/>
        <w:jc w:val="left"/>
        <w:rPr>
          <w:sz w:val="20"/>
        </w:rPr>
      </w:pPr>
      <w:r>
        <w:rPr>
          <w:sz w:val="20"/>
        </w:rPr>
        <w:t xml:space="preserve">beyond, </w:t>
      </w:r>
      <w:r>
        <w:rPr>
          <w:sz w:val="20"/>
          <w:vertAlign w:val="subscript"/>
        </w:rPr>
        <w:t>•</w:t>
      </w:r>
      <w:r>
        <w:rPr>
          <w:sz w:val="20"/>
          <w:vertAlign w:val="baseline"/>
        </w:rPr>
        <w:t xml:space="preserve">sleep, </w:t>
      </w:r>
      <w:r>
        <w:rPr>
          <w:sz w:val="20"/>
          <w:vertAlign w:val="subscript"/>
        </w:rPr>
        <w:t>•</w:t>
      </w:r>
      <w:r>
        <w:rPr>
          <w:sz w:val="20"/>
          <w:vertAlign w:val="baseline"/>
        </w:rPr>
        <w:t>anywhere,</w:t>
      </w:r>
      <w:r>
        <w:rPr>
          <w:spacing w:val="2"/>
          <w:sz w:val="20"/>
          <w:vertAlign w:val="baseline"/>
        </w:rPr>
        <w:t xml:space="preserve"> </w:t>
      </w:r>
      <w:r>
        <w:rPr>
          <w:sz w:val="20"/>
          <w:vertAlign w:val="subscript"/>
        </w:rPr>
        <w:t>•</w:t>
      </w:r>
      <w:r>
        <w:rPr>
          <w:sz w:val="20"/>
          <w:vertAlign w:val="baseline"/>
        </w:rPr>
        <w:t>crazy</w:t>
      </w:r>
    </w:p>
    <w:p>
      <w:pPr>
        <w:pStyle w:val="4"/>
        <w:spacing w:line="239" w:lineRule="exact"/>
      </w:pPr>
      <w:r>
        <w:rPr>
          <w:b/>
        </w:rPr>
        <w:t xml:space="preserve">on </w:t>
      </w:r>
      <w:r>
        <w:t>what</w:t>
      </w:r>
      <w:r>
        <w:rPr>
          <w:vertAlign w:val="subscript"/>
        </w:rPr>
        <w:t>•</w:t>
      </w:r>
      <w:r>
        <w:rPr>
          <w:vertAlign w:val="baseline"/>
        </w:rPr>
        <w:t xml:space="preserve">, </w:t>
      </w:r>
      <w:r>
        <w:rPr>
          <w:vertAlign w:val="subscript"/>
        </w:rPr>
        <w:t>•</w:t>
      </w:r>
      <w:r>
        <w:rPr>
          <w:vertAlign w:val="baseline"/>
        </w:rPr>
        <w:t>inside, list</w:t>
      </w:r>
      <w:r>
        <w:rPr>
          <w:vertAlign w:val="subscript"/>
        </w:rPr>
        <w:t>•</w:t>
      </w:r>
      <w:r>
        <w:rPr>
          <w:vertAlign w:val="baseline"/>
        </w:rPr>
        <w:t xml:space="preserve">, </w:t>
      </w:r>
      <w:r>
        <w:rPr>
          <w:vertAlign w:val="subscript"/>
        </w:rPr>
        <w:t>•</w:t>
      </w:r>
      <w:r>
        <w:rPr>
          <w:vertAlign w:val="baseline"/>
        </w:rPr>
        <w:t>forever, hell</w:t>
      </w:r>
      <w:r>
        <w:rPr>
          <w:vertAlign w:val="subscript"/>
        </w:rPr>
        <w:t>•</w:t>
      </w:r>
      <w:r>
        <w:rPr>
          <w:vertAlign w:val="baseline"/>
        </w:rPr>
        <w:t>, fighting</w:t>
      </w:r>
      <w:r>
        <w:rPr>
          <w:vertAlign w:val="subscript"/>
        </w:rPr>
        <w:t>•</w:t>
      </w:r>
      <w:r>
        <w:rPr>
          <w:vertAlign w:val="baseline"/>
        </w:rPr>
        <w:t>,</w:t>
      </w:r>
    </w:p>
    <w:p>
      <w:pPr>
        <w:pStyle w:val="8"/>
        <w:numPr>
          <w:ilvl w:val="0"/>
          <w:numId w:val="3"/>
        </w:numPr>
        <w:tabs>
          <w:tab w:val="left" w:pos="287"/>
        </w:tabs>
        <w:spacing w:before="4" w:after="0" w:line="235" w:lineRule="auto"/>
        <w:ind w:left="220" w:right="168" w:firstLine="0"/>
        <w:jc w:val="left"/>
        <w:rPr>
          <w:sz w:val="20"/>
        </w:rPr>
      </w:pPr>
      <w:r>
        <w:rPr>
          <w:sz w:val="20"/>
        </w:rPr>
        <w:t xml:space="preserve">length, </w:t>
      </w:r>
      <w:r>
        <w:rPr>
          <w:sz w:val="20"/>
          <w:vertAlign w:val="subscript"/>
        </w:rPr>
        <w:t>•</w:t>
      </w:r>
      <w:r>
        <w:rPr>
          <w:sz w:val="20"/>
          <w:vertAlign w:val="baseline"/>
        </w:rPr>
        <w:t>usual, heck</w:t>
      </w:r>
      <w:r>
        <w:rPr>
          <w:sz w:val="20"/>
          <w:vertAlign w:val="subscript"/>
        </w:rPr>
        <w:t>•</w:t>
      </w:r>
      <w:r>
        <w:rPr>
          <w:sz w:val="20"/>
          <w:vertAlign w:val="baseline"/>
        </w:rPr>
        <w:t xml:space="preserve">, </w:t>
      </w:r>
      <w:r>
        <w:rPr>
          <w:sz w:val="20"/>
          <w:vertAlign w:val="subscript"/>
        </w:rPr>
        <w:t>•</w:t>
      </w:r>
      <w:r>
        <w:rPr>
          <w:sz w:val="20"/>
          <w:vertAlign w:val="baseline"/>
        </w:rPr>
        <w:t xml:space="preserve">indefinitely </w:t>
      </w:r>
      <w:r>
        <w:rPr>
          <w:b/>
          <w:sz w:val="20"/>
          <w:vertAlign w:val="baseline"/>
        </w:rPr>
        <w:t xml:space="preserve">off </w:t>
      </w:r>
      <w:r>
        <w:rPr>
          <w:sz w:val="20"/>
          <w:vertAlign w:val="baseline"/>
        </w:rPr>
        <w:t>bomb</w:t>
      </w:r>
      <w:r>
        <w:rPr>
          <w:sz w:val="20"/>
          <w:vertAlign w:val="subscript"/>
        </w:rPr>
        <w:t>•</w:t>
      </w:r>
      <w:r>
        <w:rPr>
          <w:sz w:val="20"/>
          <w:vertAlign w:val="baseline"/>
        </w:rPr>
        <w:t>, alarm</w:t>
      </w:r>
      <w:r>
        <w:rPr>
          <w:sz w:val="20"/>
          <w:vertAlign w:val="subscript"/>
        </w:rPr>
        <w:t>•</w:t>
      </w:r>
      <w:r>
        <w:rPr>
          <w:sz w:val="20"/>
          <w:vertAlign w:val="baseline"/>
        </w:rPr>
        <w:t>, siren</w:t>
      </w:r>
      <w:r>
        <w:rPr>
          <w:sz w:val="20"/>
          <w:vertAlign w:val="subscript"/>
        </w:rPr>
        <w:t>•</w:t>
      </w:r>
      <w:r>
        <w:rPr>
          <w:sz w:val="20"/>
          <w:vertAlign w:val="baseline"/>
        </w:rPr>
        <w:t>, beeper</w:t>
      </w:r>
      <w:r>
        <w:rPr>
          <w:sz w:val="20"/>
          <w:vertAlign w:val="subscript"/>
        </w:rPr>
        <w:t>•</w:t>
      </w:r>
      <w:r>
        <w:rPr>
          <w:sz w:val="20"/>
          <w:vertAlign w:val="baseline"/>
        </w:rPr>
        <w:t>, bulb</w:t>
      </w:r>
      <w:r>
        <w:rPr>
          <w:sz w:val="20"/>
          <w:vertAlign w:val="subscript"/>
        </w:rPr>
        <w:t>•</w:t>
      </w:r>
      <w:r>
        <w:rPr>
          <w:sz w:val="20"/>
          <w:vertAlign w:val="baseline"/>
        </w:rPr>
        <w:t>, pager</w:t>
      </w:r>
      <w:r>
        <w:rPr>
          <w:sz w:val="20"/>
          <w:vertAlign w:val="subscript"/>
        </w:rPr>
        <w:t>•</w:t>
      </w:r>
      <w:r>
        <w:rPr>
          <w:sz w:val="20"/>
          <w:vertAlign w:val="baseline"/>
        </w:rPr>
        <w:t xml:space="preserve">, </w:t>
      </w:r>
      <w:r>
        <w:rPr>
          <w:sz w:val="20"/>
          <w:vertAlign w:val="subscript"/>
        </w:rPr>
        <w:t>•</w:t>
      </w:r>
      <w:r>
        <w:rPr>
          <w:sz w:val="20"/>
          <w:vertAlign w:val="baseline"/>
        </w:rPr>
        <w:t>tangent, firework</w:t>
      </w:r>
      <w:r>
        <w:rPr>
          <w:sz w:val="20"/>
          <w:vertAlign w:val="subscript"/>
        </w:rPr>
        <w:t>•</w:t>
      </w:r>
      <w:r>
        <w:rPr>
          <w:sz w:val="20"/>
          <w:vertAlign w:val="baseline"/>
        </w:rPr>
        <w:t>, flashbulb</w:t>
      </w:r>
      <w:r>
        <w:rPr>
          <w:sz w:val="20"/>
          <w:vertAlign w:val="subscript"/>
        </w:rPr>
        <w:t>•</w:t>
      </w:r>
      <w:r>
        <w:rPr>
          <w:sz w:val="20"/>
          <w:vertAlign w:val="baseline"/>
        </w:rPr>
        <w:t>, firecracker</w:t>
      </w:r>
      <w:r>
        <w:rPr>
          <w:sz w:val="20"/>
          <w:vertAlign w:val="subscript"/>
        </w:rPr>
        <w:t>•</w:t>
      </w:r>
      <w:r>
        <w:rPr>
          <w:sz w:val="20"/>
          <w:vertAlign w:val="baseline"/>
        </w:rPr>
        <w:t xml:space="preserve"> </w:t>
      </w:r>
      <w:r>
        <w:rPr>
          <w:b/>
          <w:sz w:val="20"/>
          <w:vertAlign w:val="baseline"/>
        </w:rPr>
        <w:t xml:space="preserve">back </w:t>
      </w:r>
      <w:r>
        <w:rPr>
          <w:sz w:val="20"/>
          <w:vertAlign w:val="baseline"/>
        </w:rPr>
        <w:t>let</w:t>
      </w:r>
      <w:r>
        <w:rPr>
          <w:sz w:val="20"/>
          <w:vertAlign w:val="subscript"/>
        </w:rPr>
        <w:t>•</w:t>
      </w:r>
      <w:r>
        <w:rPr>
          <w:sz w:val="20"/>
          <w:vertAlign w:val="baseline"/>
        </w:rPr>
        <w:t xml:space="preserve">, </w:t>
      </w:r>
      <w:r>
        <w:rPr>
          <w:sz w:val="20"/>
          <w:vertAlign w:val="subscript"/>
        </w:rPr>
        <w:t>•</w:t>
      </w:r>
      <w:r>
        <w:rPr>
          <w:sz w:val="20"/>
          <w:vertAlign w:val="baseline"/>
        </w:rPr>
        <w:t>home,</w:t>
      </w:r>
      <w:r>
        <w:rPr>
          <w:spacing w:val="-3"/>
          <w:sz w:val="20"/>
          <w:vertAlign w:val="baseline"/>
        </w:rPr>
        <w:t xml:space="preserve"> </w:t>
      </w:r>
      <w:r>
        <w:rPr>
          <w:sz w:val="20"/>
          <w:vertAlign w:val="subscript"/>
        </w:rPr>
        <w:t>•</w:t>
      </w:r>
      <w:r>
        <w:rPr>
          <w:sz w:val="20"/>
          <w:vertAlign w:val="baseline"/>
        </w:rPr>
        <w:t>forth,</w:t>
      </w:r>
    </w:p>
    <w:p>
      <w:pPr>
        <w:pStyle w:val="8"/>
        <w:numPr>
          <w:ilvl w:val="0"/>
          <w:numId w:val="3"/>
        </w:numPr>
        <w:tabs>
          <w:tab w:val="left" w:pos="287"/>
        </w:tabs>
        <w:spacing w:before="0" w:after="0" w:line="250" w:lineRule="exact"/>
        <w:ind w:left="286" w:right="0" w:hanging="66"/>
        <w:jc w:val="left"/>
        <w:rPr>
          <w:sz w:val="20"/>
        </w:rPr>
      </w:pPr>
      <w:r>
        <w:rPr>
          <w:sz w:val="20"/>
        </w:rPr>
        <w:t xml:space="preserve">sleep, </w:t>
      </w:r>
      <w:r>
        <w:rPr>
          <w:sz w:val="20"/>
          <w:vertAlign w:val="subscript"/>
        </w:rPr>
        <w:t>•</w:t>
      </w:r>
      <w:r>
        <w:rPr>
          <w:sz w:val="20"/>
          <w:vertAlign w:val="baseline"/>
        </w:rPr>
        <w:t xml:space="preserve">inside, </w:t>
      </w:r>
      <w:r>
        <w:rPr>
          <w:sz w:val="20"/>
          <w:vertAlign w:val="subscript"/>
        </w:rPr>
        <w:t>•</w:t>
      </w:r>
      <w:r>
        <w:rPr>
          <w:sz w:val="20"/>
          <w:vertAlign w:val="baseline"/>
        </w:rPr>
        <w:t xml:space="preserve">upstairs, </w:t>
      </w:r>
      <w:r>
        <w:rPr>
          <w:sz w:val="20"/>
          <w:vertAlign w:val="subscript"/>
        </w:rPr>
        <w:t>•</w:t>
      </w:r>
      <w:r>
        <w:rPr>
          <w:sz w:val="20"/>
          <w:vertAlign w:val="baseline"/>
        </w:rPr>
        <w:t xml:space="preserve">downstairs, </w:t>
      </w:r>
      <w:r>
        <w:rPr>
          <w:sz w:val="20"/>
          <w:vertAlign w:val="subscript"/>
        </w:rPr>
        <w:t>•</w:t>
      </w:r>
      <w:r>
        <w:rPr>
          <w:sz w:val="20"/>
          <w:vertAlign w:val="baseline"/>
        </w:rPr>
        <w:t xml:space="preserve">jail </w:t>
      </w:r>
      <w:r>
        <w:rPr>
          <w:b/>
          <w:sz w:val="20"/>
          <w:vertAlign w:val="baseline"/>
        </w:rPr>
        <w:t>up</w:t>
      </w:r>
      <w:r>
        <w:rPr>
          <w:b/>
          <w:spacing w:val="-9"/>
          <w:sz w:val="20"/>
          <w:vertAlign w:val="baseline"/>
        </w:rPr>
        <w:t xml:space="preserve"> </w:t>
      </w:r>
      <w:r>
        <w:rPr>
          <w:sz w:val="20"/>
          <w:vertAlign w:val="subscript"/>
        </w:rPr>
        <w:t>•</w:t>
      </w:r>
      <w:r>
        <w:rPr>
          <w:sz w:val="20"/>
          <w:vertAlign w:val="baseline"/>
        </w:rPr>
        <w:t>flame,</w:t>
      </w:r>
    </w:p>
    <w:p>
      <w:pPr>
        <w:pStyle w:val="8"/>
        <w:numPr>
          <w:ilvl w:val="0"/>
          <w:numId w:val="3"/>
        </w:numPr>
        <w:tabs>
          <w:tab w:val="left" w:pos="287"/>
        </w:tabs>
        <w:spacing w:before="0" w:after="0" w:line="245" w:lineRule="exact"/>
        <w:ind w:left="286" w:right="0" w:hanging="66"/>
        <w:jc w:val="left"/>
        <w:rPr>
          <w:sz w:val="20"/>
        </w:rPr>
      </w:pPr>
      <w:r>
        <w:rPr>
          <w:sz w:val="20"/>
        </w:rPr>
        <w:t>smoke, curtain</w:t>
      </w:r>
      <w:r>
        <w:rPr>
          <w:sz w:val="20"/>
          <w:vertAlign w:val="subscript"/>
        </w:rPr>
        <w:t>•</w:t>
      </w:r>
      <w:r>
        <w:rPr>
          <w:sz w:val="20"/>
          <w:vertAlign w:val="baseline"/>
        </w:rPr>
        <w:t>, cheer</w:t>
      </w:r>
      <w:r>
        <w:rPr>
          <w:sz w:val="20"/>
          <w:vertAlign w:val="subscript"/>
        </w:rPr>
        <w:t>•</w:t>
      </w:r>
      <w:r>
        <w:rPr>
          <w:sz w:val="20"/>
          <w:vertAlign w:val="baseline"/>
        </w:rPr>
        <w:t>, eyebrow</w:t>
      </w:r>
      <w:r>
        <w:rPr>
          <w:sz w:val="20"/>
          <w:vertAlign w:val="subscript"/>
        </w:rPr>
        <w:t>•</w:t>
      </w:r>
      <w:r>
        <w:rPr>
          <w:sz w:val="20"/>
          <w:vertAlign w:val="baseline"/>
        </w:rPr>
        <w:t>,</w:t>
      </w:r>
      <w:r>
        <w:rPr>
          <w:spacing w:val="-3"/>
          <w:sz w:val="20"/>
          <w:vertAlign w:val="baseline"/>
        </w:rPr>
        <w:t xml:space="preserve"> </w:t>
      </w:r>
      <w:r>
        <w:rPr>
          <w:sz w:val="20"/>
          <w:vertAlign w:val="subscript"/>
        </w:rPr>
        <w:t>•</w:t>
      </w:r>
      <w:r>
        <w:rPr>
          <w:sz w:val="20"/>
          <w:vertAlign w:val="baseline"/>
        </w:rPr>
        <w:t>dramatically,</w:t>
      </w:r>
    </w:p>
    <w:p>
      <w:pPr>
        <w:pStyle w:val="4"/>
        <w:spacing w:line="238" w:lineRule="exact"/>
      </w:pPr>
      <w:r>
        <w:t>roar</w:t>
      </w:r>
      <w:r>
        <w:rPr>
          <w:vertAlign w:val="subscript"/>
        </w:rPr>
        <w:t>•</w:t>
      </w:r>
      <w:r>
        <w:rPr>
          <w:vertAlign w:val="baseline"/>
        </w:rPr>
        <w:t xml:space="preserve">, </w:t>
      </w:r>
      <w:r>
        <w:rPr>
          <w:vertAlign w:val="subscript"/>
        </w:rPr>
        <w:t>•</w:t>
      </w:r>
      <w:r>
        <w:rPr>
          <w:vertAlign w:val="baseline"/>
        </w:rPr>
        <w:t xml:space="preserve">chimney </w:t>
      </w:r>
      <w:r>
        <w:rPr>
          <w:b/>
          <w:vertAlign w:val="baseline"/>
        </w:rPr>
        <w:t xml:space="preserve">down </w:t>
      </w:r>
      <w:r>
        <w:rPr>
          <w:vertAlign w:val="baseline"/>
        </w:rPr>
        <w:t>sun</w:t>
      </w:r>
      <w:r>
        <w:rPr>
          <w:vertAlign w:val="subscript"/>
        </w:rPr>
        <w:t>•</w:t>
      </w:r>
      <w:r>
        <w:rPr>
          <w:vertAlign w:val="baseline"/>
        </w:rPr>
        <w:t xml:space="preserve">, </w:t>
      </w:r>
      <w:r>
        <w:rPr>
          <w:vertAlign w:val="subscript"/>
        </w:rPr>
        <w:t>•</w:t>
      </w:r>
      <w:r>
        <w:rPr>
          <w:vertAlign w:val="baseline"/>
        </w:rPr>
        <w:t>tube, swelling</w:t>
      </w:r>
      <w:r>
        <w:rPr>
          <w:vertAlign w:val="subscript"/>
        </w:rPr>
        <w:t>•</w:t>
      </w:r>
      <w:r>
        <w:rPr>
          <w:vertAlign w:val="baseline"/>
        </w:rPr>
        <w:t>,</w:t>
      </w:r>
    </w:p>
    <w:p>
      <w:pPr>
        <w:pStyle w:val="8"/>
        <w:numPr>
          <w:ilvl w:val="0"/>
          <w:numId w:val="3"/>
        </w:numPr>
        <w:tabs>
          <w:tab w:val="left" w:pos="287"/>
        </w:tabs>
        <w:spacing w:before="7" w:after="0" w:line="230" w:lineRule="auto"/>
        <w:ind w:left="220" w:right="878" w:firstLine="0"/>
        <w:jc w:val="left"/>
        <w:rPr>
          <w:sz w:val="20"/>
        </w:rPr>
      </w:pPr>
      <w:r>
        <w:rPr>
          <w:sz w:val="20"/>
        </w:rPr>
        <w:t xml:space="preserve">breakfast, Titanic </w:t>
      </w:r>
      <w:r>
        <w:rPr>
          <w:b/>
          <w:sz w:val="20"/>
        </w:rPr>
        <w:t xml:space="preserve">out </w:t>
      </w:r>
      <w:r>
        <w:rPr>
          <w:sz w:val="20"/>
          <w:vertAlign w:val="subscript"/>
        </w:rPr>
        <w:t>•</w:t>
      </w:r>
      <w:r>
        <w:rPr>
          <w:sz w:val="20"/>
          <w:vertAlign w:val="baseline"/>
        </w:rPr>
        <w:t xml:space="preserve">dinner, </w:t>
      </w:r>
      <w:r>
        <w:rPr>
          <w:sz w:val="20"/>
          <w:vertAlign w:val="subscript"/>
        </w:rPr>
        <w:t>•</w:t>
      </w:r>
      <w:r>
        <w:rPr>
          <w:sz w:val="20"/>
          <w:vertAlign w:val="baseline"/>
        </w:rPr>
        <w:t>public,</w:t>
      </w:r>
      <w:r>
        <w:rPr>
          <w:spacing w:val="-15"/>
          <w:sz w:val="20"/>
          <w:vertAlign w:val="baseline"/>
        </w:rPr>
        <w:t xml:space="preserve"> </w:t>
      </w:r>
      <w:r>
        <w:rPr>
          <w:sz w:val="20"/>
          <w:vertAlign w:val="baseline"/>
        </w:rPr>
        <w:t>party, breakfast</w:t>
      </w:r>
    </w:p>
    <w:p>
      <w:pPr>
        <w:pStyle w:val="8"/>
        <w:numPr>
          <w:ilvl w:val="0"/>
          <w:numId w:val="2"/>
        </w:numPr>
        <w:tabs>
          <w:tab w:val="left" w:pos="387"/>
        </w:tabs>
        <w:spacing w:before="2" w:after="0" w:line="240" w:lineRule="auto"/>
        <w:ind w:left="220" w:right="598" w:firstLine="0"/>
        <w:jc w:val="left"/>
        <w:rPr>
          <w:sz w:val="20"/>
        </w:rPr>
      </w:pPr>
      <w:r>
        <w:rPr>
          <w:sz w:val="20"/>
        </w:rPr>
        <w:t>leave, go away || travel, move || work, run</w:t>
      </w:r>
      <w:r>
        <w:rPr>
          <w:spacing w:val="-20"/>
          <w:sz w:val="20"/>
        </w:rPr>
        <w:t xml:space="preserve"> </w:t>
      </w:r>
      <w:r>
        <w:rPr>
          <w:sz w:val="20"/>
        </w:rPr>
        <w:t>|| reach, extend || become, get || die, pass away 1151045 | 0.93</w:t>
      </w:r>
      <w:r>
        <w:rPr>
          <w:spacing w:val="-1"/>
          <w:sz w:val="20"/>
        </w:rPr>
        <w:t xml:space="preserve"> </w:t>
      </w:r>
      <w:r>
        <w:rPr>
          <w:sz w:val="20"/>
        </w:rPr>
        <w:t>S</w:t>
      </w:r>
    </w:p>
    <w:p>
      <w:pPr>
        <w:pStyle w:val="4"/>
        <w:ind w:left="0"/>
        <w:rPr>
          <w:sz w:val="23"/>
        </w:rPr>
      </w:pPr>
    </w:p>
    <w:p>
      <w:pPr>
        <w:pStyle w:val="3"/>
        <w:numPr>
          <w:ilvl w:val="0"/>
          <w:numId w:val="1"/>
        </w:numPr>
        <w:tabs>
          <w:tab w:val="left" w:pos="468"/>
        </w:tabs>
        <w:spacing w:before="0" w:after="0" w:line="243" w:lineRule="exact"/>
        <w:ind w:left="467" w:right="0" w:hanging="247"/>
        <w:jc w:val="left"/>
        <w:rPr>
          <w:b w:val="0"/>
          <w:i/>
        </w:rPr>
      </w:pPr>
      <w:r>
        <w:t>their</w:t>
      </w:r>
      <w:r>
        <w:rPr>
          <w:spacing w:val="1"/>
        </w:rPr>
        <w:t xml:space="preserve"> </w:t>
      </w:r>
      <w:r>
        <w:rPr>
          <w:b w:val="0"/>
          <w:i/>
        </w:rPr>
        <w:t>a</w:t>
      </w:r>
    </w:p>
    <w:p>
      <w:pPr>
        <w:pStyle w:val="8"/>
        <w:numPr>
          <w:ilvl w:val="0"/>
          <w:numId w:val="3"/>
        </w:numPr>
        <w:tabs>
          <w:tab w:val="left" w:pos="287"/>
        </w:tabs>
        <w:spacing w:before="0" w:after="0" w:line="249" w:lineRule="exact"/>
        <w:ind w:left="286" w:right="0" w:hanging="66"/>
        <w:jc w:val="left"/>
        <w:rPr>
          <w:sz w:val="20"/>
        </w:rPr>
      </w:pPr>
      <w:r>
        <w:rPr>
          <w:sz w:val="20"/>
        </w:rPr>
        <w:t xml:space="preserve">own, child, </w:t>
      </w:r>
      <w:r>
        <w:rPr>
          <w:sz w:val="20"/>
          <w:vertAlign w:val="subscript"/>
        </w:rPr>
        <w:t>•</w:t>
      </w:r>
      <w:r>
        <w:rPr>
          <w:sz w:val="20"/>
          <w:vertAlign w:val="baseline"/>
        </w:rPr>
        <w:t xml:space="preserve">life, </w:t>
      </w:r>
      <w:r>
        <w:rPr>
          <w:sz w:val="20"/>
          <w:vertAlign w:val="subscript"/>
        </w:rPr>
        <w:t>•</w:t>
      </w:r>
      <w:r>
        <w:rPr>
          <w:sz w:val="20"/>
          <w:vertAlign w:val="baseline"/>
        </w:rPr>
        <w:t xml:space="preserve">home, parent, </w:t>
      </w:r>
      <w:r>
        <w:rPr>
          <w:sz w:val="20"/>
          <w:vertAlign w:val="subscript"/>
        </w:rPr>
        <w:t>•</w:t>
      </w:r>
      <w:r>
        <w:rPr>
          <w:sz w:val="20"/>
          <w:vertAlign w:val="baseline"/>
        </w:rPr>
        <w:t>ability,</w:t>
      </w:r>
      <w:r>
        <w:rPr>
          <w:spacing w:val="-2"/>
          <w:sz w:val="20"/>
          <w:vertAlign w:val="baseline"/>
        </w:rPr>
        <w:t xml:space="preserve"> </w:t>
      </w:r>
      <w:r>
        <w:rPr>
          <w:sz w:val="20"/>
          <w:vertAlign w:val="subscript"/>
        </w:rPr>
        <w:t>•</w:t>
      </w:r>
      <w:r>
        <w:rPr>
          <w:sz w:val="20"/>
          <w:vertAlign w:val="baseline"/>
        </w:rPr>
        <w:t>daughter,</w:t>
      </w:r>
    </w:p>
    <w:p>
      <w:pPr>
        <w:pStyle w:val="8"/>
        <w:numPr>
          <w:ilvl w:val="0"/>
          <w:numId w:val="3"/>
        </w:numPr>
        <w:tabs>
          <w:tab w:val="left" w:pos="287"/>
        </w:tabs>
        <w:spacing w:before="2" w:after="0" w:line="230" w:lineRule="auto"/>
        <w:ind w:left="220" w:right="241" w:firstLine="0"/>
        <w:jc w:val="left"/>
        <w:rPr>
          <w:sz w:val="20"/>
        </w:rPr>
      </w:pPr>
      <w:r>
        <w:rPr>
          <w:sz w:val="20"/>
        </w:rPr>
        <w:t xml:space="preserve">counterpart, </w:t>
      </w:r>
      <w:r>
        <w:rPr>
          <w:sz w:val="20"/>
          <w:vertAlign w:val="subscript"/>
        </w:rPr>
        <w:t>•</w:t>
      </w:r>
      <w:r>
        <w:rPr>
          <w:sz w:val="20"/>
          <w:vertAlign w:val="baseline"/>
        </w:rPr>
        <w:t xml:space="preserve">peer, </w:t>
      </w:r>
      <w:r>
        <w:rPr>
          <w:sz w:val="20"/>
          <w:vertAlign w:val="subscript"/>
        </w:rPr>
        <w:t>•</w:t>
      </w:r>
      <w:r>
        <w:rPr>
          <w:sz w:val="20"/>
          <w:vertAlign w:val="baseline"/>
        </w:rPr>
        <w:t xml:space="preserve">identity, </w:t>
      </w:r>
      <w:r>
        <w:rPr>
          <w:sz w:val="20"/>
          <w:vertAlign w:val="subscript"/>
        </w:rPr>
        <w:t>•</w:t>
      </w:r>
      <w:r>
        <w:rPr>
          <w:sz w:val="20"/>
          <w:vertAlign w:val="baseline"/>
        </w:rPr>
        <w:t>neighbor,</w:t>
      </w:r>
      <w:r>
        <w:rPr>
          <w:spacing w:val="-14"/>
          <w:sz w:val="20"/>
          <w:vertAlign w:val="baseline"/>
        </w:rPr>
        <w:t xml:space="preserve"> </w:t>
      </w:r>
      <w:r>
        <w:rPr>
          <w:sz w:val="20"/>
          <w:vertAlign w:val="subscript"/>
        </w:rPr>
        <w:t>•</w:t>
      </w:r>
      <w:r>
        <w:rPr>
          <w:sz w:val="20"/>
          <w:vertAlign w:val="baseline"/>
        </w:rPr>
        <w:t xml:space="preserve">respective, relative, </w:t>
      </w:r>
      <w:r>
        <w:rPr>
          <w:sz w:val="20"/>
          <w:vertAlign w:val="subscript"/>
        </w:rPr>
        <w:t>•</w:t>
      </w:r>
      <w:r>
        <w:rPr>
          <w:sz w:val="20"/>
          <w:vertAlign w:val="baseline"/>
        </w:rPr>
        <w:t>participation</w:t>
      </w:r>
    </w:p>
    <w:p>
      <w:pPr>
        <w:pStyle w:val="4"/>
      </w:pPr>
      <w:r>
        <w:t>1083029 | 0.97</w:t>
      </w:r>
    </w:p>
    <w:p>
      <w:pPr>
        <w:pStyle w:val="4"/>
        <w:ind w:left="0"/>
        <w:rPr>
          <w:sz w:val="23"/>
        </w:rPr>
      </w:pPr>
    </w:p>
    <w:p>
      <w:pPr>
        <w:pStyle w:val="3"/>
        <w:numPr>
          <w:ilvl w:val="0"/>
          <w:numId w:val="1"/>
        </w:numPr>
        <w:tabs>
          <w:tab w:val="left" w:pos="468"/>
        </w:tabs>
        <w:spacing w:before="1" w:after="0" w:line="240" w:lineRule="auto"/>
        <w:ind w:left="467" w:right="0" w:hanging="247"/>
        <w:jc w:val="left"/>
        <w:rPr>
          <w:b w:val="0"/>
          <w:i/>
        </w:rPr>
      </w:pPr>
      <w:r>
        <w:t xml:space="preserve">can </w:t>
      </w:r>
      <w:r>
        <w:rPr>
          <w:b w:val="0"/>
          <w:i/>
        </w:rPr>
        <w:t>v</w:t>
      </w:r>
    </w:p>
    <w:p>
      <w:pPr>
        <w:pStyle w:val="4"/>
        <w:ind w:right="174"/>
      </w:pPr>
      <w:r>
        <w:rPr>
          <w:u w:val="single"/>
        </w:rPr>
        <w:t>noun</w:t>
      </w:r>
      <w:r>
        <w:t xml:space="preserve"> others, Mr, equation</w:t>
      </w:r>
      <w:r>
        <w:rPr>
          <w:vertAlign w:val="subscript"/>
        </w:rPr>
        <w:t>•</w:t>
      </w:r>
      <w:r>
        <w:rPr>
          <w:vertAlign w:val="baseline"/>
        </w:rPr>
        <w:t>, Dr, counselor</w:t>
      </w:r>
      <w:r>
        <w:rPr>
          <w:vertAlign w:val="subscript"/>
        </w:rPr>
        <w:t>•</w:t>
      </w:r>
      <w:r>
        <w:rPr>
          <w:vertAlign w:val="baseline"/>
        </w:rPr>
        <w:t xml:space="preserve">, mean, anytime, me, Mrs, certainty, calorie, criteria, </w:t>
      </w:r>
      <w:r>
        <w:rPr>
          <w:vertAlign w:val="subscript"/>
        </w:rPr>
        <w:t>•</w:t>
      </w:r>
      <w:r>
        <w:rPr>
          <w:vertAlign w:val="baseline"/>
        </w:rPr>
        <w:t>havoc, teacher-librarian</w:t>
      </w:r>
      <w:r>
        <w:rPr>
          <w:vertAlign w:val="subscript"/>
        </w:rPr>
        <w:t>•</w:t>
      </w:r>
      <w:r>
        <w:rPr>
          <w:vertAlign w:val="baseline"/>
        </w:rPr>
        <w:t xml:space="preserve"> </w:t>
      </w:r>
      <w:r>
        <w:rPr>
          <w:u w:val="single"/>
          <w:vertAlign w:val="baseline"/>
        </w:rPr>
        <w:t>misc</w:t>
      </w:r>
      <w:r>
        <w:rPr>
          <w:vertAlign w:val="baseline"/>
        </w:rPr>
        <w:t xml:space="preserve"> you, n't, see, how, so, help, believe, afford, anything, imagine, understand, easily, cause, anyone, handle</w:t>
      </w:r>
    </w:p>
    <w:p>
      <w:pPr>
        <w:pStyle w:val="8"/>
        <w:numPr>
          <w:ilvl w:val="0"/>
          <w:numId w:val="2"/>
        </w:numPr>
        <w:tabs>
          <w:tab w:val="left" w:pos="387"/>
        </w:tabs>
        <w:spacing w:before="0" w:after="0" w:line="240" w:lineRule="auto"/>
        <w:ind w:left="220" w:right="566" w:firstLine="0"/>
        <w:jc w:val="left"/>
        <w:rPr>
          <w:sz w:val="20"/>
        </w:rPr>
      </w:pPr>
      <w:r>
        <w:rPr>
          <w:sz w:val="20"/>
        </w:rPr>
        <w:t>dismiss, fire, sack, discharge, give notice, let</w:t>
      </w:r>
      <w:r>
        <w:rPr>
          <w:spacing w:val="-21"/>
          <w:sz w:val="20"/>
        </w:rPr>
        <w:t xml:space="preserve"> </w:t>
      </w:r>
      <w:r>
        <w:rPr>
          <w:sz w:val="20"/>
        </w:rPr>
        <w:t>go 1022775 |</w:t>
      </w:r>
      <w:r>
        <w:rPr>
          <w:spacing w:val="-3"/>
          <w:sz w:val="20"/>
        </w:rPr>
        <w:t xml:space="preserve"> </w:t>
      </w:r>
      <w:r>
        <w:rPr>
          <w:sz w:val="20"/>
        </w:rPr>
        <w:t>0.98</w:t>
      </w:r>
    </w:p>
    <w:p>
      <w:pPr>
        <w:pStyle w:val="4"/>
        <w:spacing w:before="10"/>
        <w:ind w:left="0"/>
        <w:rPr>
          <w:sz w:val="22"/>
        </w:rPr>
      </w:pPr>
    </w:p>
    <w:p>
      <w:pPr>
        <w:pStyle w:val="3"/>
        <w:numPr>
          <w:ilvl w:val="0"/>
          <w:numId w:val="1"/>
        </w:numPr>
        <w:tabs>
          <w:tab w:val="left" w:pos="468"/>
        </w:tabs>
        <w:spacing w:before="1" w:after="0" w:line="240" w:lineRule="auto"/>
        <w:ind w:left="467" w:right="0" w:hanging="247"/>
        <w:jc w:val="left"/>
        <w:rPr>
          <w:b w:val="0"/>
          <w:i/>
        </w:rPr>
      </w:pPr>
      <w:r>
        <w:t>who</w:t>
      </w:r>
      <w:r>
        <w:rPr>
          <w:spacing w:val="-1"/>
        </w:rPr>
        <w:t xml:space="preserve"> </w:t>
      </w:r>
      <w:r>
        <w:rPr>
          <w:b w:val="0"/>
          <w:i/>
        </w:rPr>
        <w:t>p</w:t>
      </w:r>
    </w:p>
    <w:p>
      <w:pPr>
        <w:pStyle w:val="4"/>
        <w:ind w:right="322"/>
      </w:pPr>
      <w:r>
        <w:t>people</w:t>
      </w:r>
      <w:r>
        <w:rPr>
          <w:vertAlign w:val="subscript"/>
        </w:rPr>
        <w:t>•</w:t>
      </w:r>
      <w:r>
        <w:rPr>
          <w:vertAlign w:val="baseline"/>
        </w:rPr>
        <w:t>, those</w:t>
      </w:r>
      <w:r>
        <w:rPr>
          <w:vertAlign w:val="subscript"/>
        </w:rPr>
        <w:t>•</w:t>
      </w:r>
      <w:r>
        <w:rPr>
          <w:vertAlign w:val="baseline"/>
        </w:rPr>
        <w:t>, man</w:t>
      </w:r>
      <w:r>
        <w:rPr>
          <w:vertAlign w:val="subscript"/>
        </w:rPr>
        <w:t>•</w:t>
      </w:r>
      <w:r>
        <w:rPr>
          <w:vertAlign w:val="baseline"/>
        </w:rPr>
        <w:t>, one</w:t>
      </w:r>
      <w:r>
        <w:rPr>
          <w:vertAlign w:val="subscript"/>
        </w:rPr>
        <w:t>•</w:t>
      </w:r>
      <w:r>
        <w:rPr>
          <w:vertAlign w:val="baseline"/>
        </w:rPr>
        <w:t>, woman</w:t>
      </w:r>
      <w:r>
        <w:rPr>
          <w:vertAlign w:val="subscript"/>
        </w:rPr>
        <w:t>•</w:t>
      </w:r>
      <w:r>
        <w:rPr>
          <w:vertAlign w:val="baseline"/>
        </w:rPr>
        <w:t xml:space="preserve">, </w:t>
      </w:r>
      <w:r>
        <w:rPr>
          <w:vertAlign w:val="subscript"/>
        </w:rPr>
        <w:t>•</w:t>
      </w:r>
      <w:r>
        <w:rPr>
          <w:vertAlign w:val="baseline"/>
        </w:rPr>
        <w:t>live, someone</w:t>
      </w:r>
      <w:r>
        <w:rPr>
          <w:vertAlign w:val="subscript"/>
        </w:rPr>
        <w:t>•</w:t>
      </w:r>
      <w:r>
        <w:rPr>
          <w:vertAlign w:val="baseline"/>
        </w:rPr>
        <w:t>, person</w:t>
      </w:r>
      <w:r>
        <w:rPr>
          <w:vertAlign w:val="subscript"/>
        </w:rPr>
        <w:t>•</w:t>
      </w:r>
      <w:r>
        <w:rPr>
          <w:vertAlign w:val="baseline"/>
        </w:rPr>
        <w:t>, guy</w:t>
      </w:r>
      <w:r>
        <w:rPr>
          <w:vertAlign w:val="subscript"/>
        </w:rPr>
        <w:t>•</w:t>
      </w:r>
      <w:r>
        <w:rPr>
          <w:vertAlign w:val="baseline"/>
        </w:rPr>
        <w:t>, anyone</w:t>
      </w:r>
      <w:r>
        <w:rPr>
          <w:vertAlign w:val="subscript"/>
        </w:rPr>
        <w:t>•</w:t>
      </w:r>
      <w:r>
        <w:rPr>
          <w:vertAlign w:val="baseline"/>
        </w:rPr>
        <w:t>, care, individual</w:t>
      </w:r>
      <w:r>
        <w:rPr>
          <w:vertAlign w:val="subscript"/>
        </w:rPr>
        <w:t>•</w:t>
      </w:r>
      <w:r>
        <w:rPr>
          <w:vertAlign w:val="baseline"/>
        </w:rPr>
        <w:t>, somebody</w:t>
      </w:r>
      <w:r>
        <w:rPr>
          <w:vertAlign w:val="subscript"/>
        </w:rPr>
        <w:t>•</w:t>
      </w:r>
      <w:r>
        <w:rPr>
          <w:vertAlign w:val="baseline"/>
        </w:rPr>
        <w:t>, anybody</w:t>
      </w:r>
      <w:r>
        <w:rPr>
          <w:vertAlign w:val="subscript"/>
        </w:rPr>
        <w:t>•</w:t>
      </w:r>
    </w:p>
    <w:p>
      <w:pPr>
        <w:pStyle w:val="4"/>
        <w:spacing w:line="244" w:lineRule="exact"/>
      </w:pPr>
      <w:r>
        <w:t>1018283 | 0.97</w:t>
      </w:r>
    </w:p>
    <w:p>
      <w:pPr>
        <w:spacing w:after="0" w:line="244" w:lineRule="exact"/>
        <w:sectPr>
          <w:pgSz w:w="12240" w:h="15840"/>
          <w:pgMar w:top="1380" w:right="1220" w:bottom="280" w:left="1220" w:header="761" w:footer="0" w:gutter="0"/>
          <w:cols w:equalWidth="0" w:num="2">
            <w:col w:w="4629" w:space="412"/>
            <w:col w:w="4759"/>
          </w:cols>
        </w:sectPr>
      </w:pPr>
    </w:p>
    <w:p>
      <w:pPr>
        <w:pStyle w:val="3"/>
        <w:numPr>
          <w:ilvl w:val="0"/>
          <w:numId w:val="1"/>
        </w:numPr>
        <w:tabs>
          <w:tab w:val="left" w:pos="468"/>
        </w:tabs>
        <w:spacing w:before="49" w:after="0" w:line="240" w:lineRule="auto"/>
        <w:ind w:left="467" w:right="0" w:hanging="247"/>
        <w:jc w:val="left"/>
        <w:rPr>
          <w:b w:val="0"/>
          <w:i/>
        </w:rPr>
      </w:pPr>
      <w:r>
        <w:t xml:space="preserve">get </w:t>
      </w:r>
      <w:r>
        <w:rPr>
          <w:b w:val="0"/>
          <w:i/>
        </w:rPr>
        <w:t>v</w:t>
      </w:r>
    </w:p>
    <w:p>
      <w:pPr>
        <w:pStyle w:val="4"/>
        <w:spacing w:before="1" w:line="243" w:lineRule="exact"/>
      </w:pPr>
      <w:r>
        <w:rPr>
          <w:u w:val="single"/>
        </w:rPr>
        <w:t>noun</w:t>
      </w:r>
      <w:r>
        <w:t xml:space="preserve"> </w:t>
      </w:r>
      <w:r>
        <w:rPr>
          <w:vertAlign w:val="subscript"/>
        </w:rPr>
        <w:t>•</w:t>
      </w:r>
      <w:r>
        <w:rPr>
          <w:vertAlign w:val="baseline"/>
        </w:rPr>
        <w:t xml:space="preserve">job, chance, trouble, </w:t>
      </w:r>
      <w:r>
        <w:rPr>
          <w:vertAlign w:val="subscript"/>
        </w:rPr>
        <w:t>•</w:t>
      </w:r>
      <w:r>
        <w:rPr>
          <w:vertAlign w:val="baseline"/>
        </w:rPr>
        <w:t>call, help, message,</w:t>
      </w:r>
    </w:p>
    <w:p>
      <w:pPr>
        <w:pStyle w:val="8"/>
        <w:numPr>
          <w:ilvl w:val="0"/>
          <w:numId w:val="3"/>
        </w:numPr>
        <w:tabs>
          <w:tab w:val="left" w:pos="287"/>
        </w:tabs>
        <w:spacing w:before="0" w:after="0" w:line="249" w:lineRule="exact"/>
        <w:ind w:left="286" w:right="0" w:hanging="66"/>
        <w:jc w:val="left"/>
        <w:rPr>
          <w:sz w:val="20"/>
        </w:rPr>
      </w:pPr>
      <w:r>
        <w:rPr>
          <w:sz w:val="20"/>
        </w:rPr>
        <w:t xml:space="preserve">sleep, </w:t>
      </w:r>
      <w:r>
        <w:rPr>
          <w:sz w:val="20"/>
          <w:vertAlign w:val="subscript"/>
        </w:rPr>
        <w:t>•</w:t>
      </w:r>
      <w:r>
        <w:rPr>
          <w:sz w:val="20"/>
          <w:vertAlign w:val="baseline"/>
        </w:rPr>
        <w:t xml:space="preserve">impression </w:t>
      </w:r>
      <w:r>
        <w:rPr>
          <w:sz w:val="20"/>
          <w:u w:val="single"/>
          <w:vertAlign w:val="baseline"/>
        </w:rPr>
        <w:t>misc</w:t>
      </w:r>
      <w:r>
        <w:rPr>
          <w:sz w:val="20"/>
          <w:vertAlign w:val="baseline"/>
        </w:rPr>
        <w:t xml:space="preserve"> better, </w:t>
      </w:r>
      <w:r>
        <w:rPr>
          <w:sz w:val="20"/>
          <w:vertAlign w:val="subscript"/>
        </w:rPr>
        <w:t>•</w:t>
      </w:r>
      <w:r>
        <w:rPr>
          <w:sz w:val="20"/>
          <w:vertAlign w:val="baseline"/>
        </w:rPr>
        <w:t xml:space="preserve">home, </w:t>
      </w:r>
      <w:r>
        <w:rPr>
          <w:sz w:val="20"/>
          <w:vertAlign w:val="subscript"/>
        </w:rPr>
        <w:t>•</w:t>
      </w:r>
      <w:r>
        <w:rPr>
          <w:sz w:val="20"/>
          <w:vertAlign w:val="baseline"/>
        </w:rPr>
        <w:t>rid,</w:t>
      </w:r>
      <w:r>
        <w:rPr>
          <w:spacing w:val="-4"/>
          <w:sz w:val="20"/>
          <w:vertAlign w:val="baseline"/>
        </w:rPr>
        <w:t xml:space="preserve"> </w:t>
      </w:r>
      <w:r>
        <w:rPr>
          <w:sz w:val="20"/>
          <w:vertAlign w:val="subscript"/>
        </w:rPr>
        <w:t>•</w:t>
      </w:r>
      <w:r>
        <w:rPr>
          <w:sz w:val="20"/>
          <w:vertAlign w:val="baseline"/>
        </w:rPr>
        <w:t>ready,</w:t>
      </w:r>
    </w:p>
    <w:p>
      <w:pPr>
        <w:pStyle w:val="8"/>
        <w:numPr>
          <w:ilvl w:val="0"/>
          <w:numId w:val="3"/>
        </w:numPr>
        <w:tabs>
          <w:tab w:val="left" w:pos="287"/>
        </w:tabs>
        <w:spacing w:before="0" w:after="0" w:line="245" w:lineRule="exact"/>
        <w:ind w:left="286" w:right="0" w:hanging="66"/>
        <w:jc w:val="left"/>
        <w:rPr>
          <w:sz w:val="20"/>
        </w:rPr>
      </w:pPr>
      <w:r>
        <w:rPr>
          <w:sz w:val="20"/>
        </w:rPr>
        <w:t xml:space="preserve">marry, </w:t>
      </w:r>
      <w:r>
        <w:rPr>
          <w:sz w:val="20"/>
          <w:vertAlign w:val="subscript"/>
        </w:rPr>
        <w:t>•</w:t>
      </w:r>
      <w:r>
        <w:rPr>
          <w:sz w:val="20"/>
          <w:vertAlign w:val="baseline"/>
        </w:rPr>
        <w:t xml:space="preserve">involved, </w:t>
      </w:r>
      <w:r>
        <w:rPr>
          <w:sz w:val="20"/>
          <w:vertAlign w:val="subscript"/>
        </w:rPr>
        <w:t>•</w:t>
      </w:r>
      <w:r>
        <w:rPr>
          <w:sz w:val="20"/>
          <w:vertAlign w:val="baseline"/>
        </w:rPr>
        <w:t xml:space="preserve">sick, </w:t>
      </w:r>
      <w:r>
        <w:rPr>
          <w:sz w:val="20"/>
          <w:vertAlign w:val="subscript"/>
        </w:rPr>
        <w:t>•</w:t>
      </w:r>
      <w:r>
        <w:rPr>
          <w:sz w:val="20"/>
          <w:vertAlign w:val="baseline"/>
        </w:rPr>
        <w:t xml:space="preserve">closer, </w:t>
      </w:r>
      <w:r>
        <w:rPr>
          <w:sz w:val="20"/>
          <w:vertAlign w:val="subscript"/>
        </w:rPr>
        <w:t>•</w:t>
      </w:r>
      <w:r>
        <w:rPr>
          <w:sz w:val="20"/>
          <w:vertAlign w:val="baseline"/>
        </w:rPr>
        <w:t>married,</w:t>
      </w:r>
      <w:r>
        <w:rPr>
          <w:spacing w:val="-2"/>
          <w:sz w:val="20"/>
          <w:vertAlign w:val="baseline"/>
        </w:rPr>
        <w:t xml:space="preserve"> </w:t>
      </w:r>
      <w:r>
        <w:rPr>
          <w:sz w:val="20"/>
          <w:vertAlign w:val="baseline"/>
        </w:rPr>
        <w:t>worse</w:t>
      </w:r>
    </w:p>
    <w:p>
      <w:pPr>
        <w:pStyle w:val="4"/>
        <w:ind w:right="103"/>
      </w:pPr>
      <w:r>
        <w:rPr>
          <w:b/>
        </w:rPr>
        <w:t xml:space="preserve">out </w:t>
      </w:r>
      <w:r>
        <w:rPr>
          <w:vertAlign w:val="subscript"/>
        </w:rPr>
        <w:t>•</w:t>
      </w:r>
      <w:r>
        <w:rPr>
          <w:vertAlign w:val="baseline"/>
        </w:rPr>
        <w:t xml:space="preserve">there, </w:t>
      </w:r>
      <w:r>
        <w:rPr>
          <w:vertAlign w:val="subscript"/>
        </w:rPr>
        <w:t>•</w:t>
      </w:r>
      <w:r>
        <w:rPr>
          <w:vertAlign w:val="baseline"/>
        </w:rPr>
        <w:t xml:space="preserve">vote, </w:t>
      </w:r>
      <w:r>
        <w:rPr>
          <w:vertAlign w:val="subscript"/>
        </w:rPr>
        <w:t>•</w:t>
      </w:r>
      <w:r>
        <w:rPr>
          <w:vertAlign w:val="baseline"/>
        </w:rPr>
        <w:t xml:space="preserve">alive, ahead, </w:t>
      </w:r>
      <w:r>
        <w:rPr>
          <w:vertAlign w:val="subscript"/>
        </w:rPr>
        <w:t>•</w:t>
      </w:r>
      <w:r>
        <w:rPr>
          <w:vertAlign w:val="baseline"/>
        </w:rPr>
        <w:t xml:space="preserve">safely, </w:t>
      </w:r>
      <w:r>
        <w:rPr>
          <w:vertAlign w:val="subscript"/>
        </w:rPr>
        <w:t>•</w:t>
      </w:r>
      <w:r>
        <w:rPr>
          <w:vertAlign w:val="baseline"/>
        </w:rPr>
        <w:t xml:space="preserve">underneath, wallet, </w:t>
      </w:r>
      <w:r>
        <w:rPr>
          <w:vertAlign w:val="subscript"/>
        </w:rPr>
        <w:t>•</w:t>
      </w:r>
      <w:r>
        <w:rPr>
          <w:vertAlign w:val="baseline"/>
        </w:rPr>
        <w:t xml:space="preserve">handkerchief, bail, </w:t>
      </w:r>
      <w:r>
        <w:rPr>
          <w:vertAlign w:val="subscript"/>
        </w:rPr>
        <w:t>•</w:t>
      </w:r>
      <w:r>
        <w:rPr>
          <w:vertAlign w:val="baseline"/>
        </w:rPr>
        <w:t xml:space="preserve">checkbook </w:t>
      </w:r>
      <w:r>
        <w:rPr>
          <w:b/>
          <w:vertAlign w:val="baseline"/>
        </w:rPr>
        <w:t xml:space="preserve">back </w:t>
      </w:r>
      <w:r>
        <w:rPr>
          <w:vertAlign w:val="subscript"/>
        </w:rPr>
        <w:t>•</w:t>
      </w:r>
      <w:r>
        <w:rPr>
          <w:vertAlign w:val="baseline"/>
        </w:rPr>
        <w:t>home,</w:t>
      </w:r>
    </w:p>
    <w:p>
      <w:pPr>
        <w:pStyle w:val="8"/>
        <w:numPr>
          <w:ilvl w:val="0"/>
          <w:numId w:val="3"/>
        </w:numPr>
        <w:tabs>
          <w:tab w:val="left" w:pos="287"/>
        </w:tabs>
        <w:spacing w:before="1" w:after="0" w:line="230" w:lineRule="auto"/>
        <w:ind w:left="220" w:right="98" w:firstLine="0"/>
        <w:jc w:val="left"/>
        <w:rPr>
          <w:sz w:val="20"/>
        </w:rPr>
      </w:pPr>
      <w:r>
        <w:rPr>
          <w:sz w:val="20"/>
        </w:rPr>
        <w:t xml:space="preserve">together, </w:t>
      </w:r>
      <w:r>
        <w:rPr>
          <w:sz w:val="20"/>
          <w:vertAlign w:val="subscript"/>
        </w:rPr>
        <w:t>•</w:t>
      </w:r>
      <w:r>
        <w:rPr>
          <w:sz w:val="20"/>
          <w:vertAlign w:val="baseline"/>
        </w:rPr>
        <w:t xml:space="preserve">normal, </w:t>
      </w:r>
      <w:r>
        <w:rPr>
          <w:sz w:val="20"/>
          <w:vertAlign w:val="subscript"/>
        </w:rPr>
        <w:t>•</w:t>
      </w:r>
      <w:r>
        <w:rPr>
          <w:sz w:val="20"/>
          <w:vertAlign w:val="baseline"/>
        </w:rPr>
        <w:t xml:space="preserve">track, </w:t>
      </w:r>
      <w:r>
        <w:rPr>
          <w:sz w:val="20"/>
          <w:vertAlign w:val="subscript"/>
        </w:rPr>
        <w:t>•</w:t>
      </w:r>
      <w:r>
        <w:rPr>
          <w:sz w:val="20"/>
          <w:vertAlign w:val="baseline"/>
        </w:rPr>
        <w:t xml:space="preserve">basic, </w:t>
      </w:r>
      <w:r>
        <w:rPr>
          <w:sz w:val="20"/>
          <w:vertAlign w:val="subscript"/>
        </w:rPr>
        <w:t>•</w:t>
      </w:r>
      <w:r>
        <w:rPr>
          <w:sz w:val="20"/>
          <w:vertAlign w:val="baseline"/>
        </w:rPr>
        <w:t>touch, till</w:t>
      </w:r>
      <w:r>
        <w:rPr>
          <w:sz w:val="20"/>
          <w:vertAlign w:val="subscript"/>
        </w:rPr>
        <w:t>•</w:t>
      </w:r>
      <w:r>
        <w:rPr>
          <w:sz w:val="20"/>
          <w:vertAlign w:val="baseline"/>
        </w:rPr>
        <w:t>,</w:t>
      </w:r>
      <w:r>
        <w:rPr>
          <w:spacing w:val="-13"/>
          <w:sz w:val="20"/>
          <w:vertAlign w:val="baseline"/>
        </w:rPr>
        <w:t xml:space="preserve"> </w:t>
      </w:r>
      <w:r>
        <w:rPr>
          <w:sz w:val="20"/>
          <w:vertAlign w:val="baseline"/>
        </w:rPr>
        <w:t>eager</w:t>
      </w:r>
      <w:r>
        <w:rPr>
          <w:sz w:val="20"/>
          <w:vertAlign w:val="subscript"/>
        </w:rPr>
        <w:t>•</w:t>
      </w:r>
      <w:r>
        <w:rPr>
          <w:sz w:val="20"/>
          <w:vertAlign w:val="baseline"/>
        </w:rPr>
        <w:t>, anxious</w:t>
      </w:r>
      <w:r>
        <w:rPr>
          <w:sz w:val="20"/>
          <w:vertAlign w:val="subscript"/>
        </w:rPr>
        <w:t>•</w:t>
      </w:r>
      <w:r>
        <w:rPr>
          <w:sz w:val="20"/>
          <w:vertAlign w:val="baseline"/>
        </w:rPr>
        <w:t xml:space="preserve"> </w:t>
      </w:r>
      <w:r>
        <w:rPr>
          <w:b/>
          <w:sz w:val="20"/>
          <w:vertAlign w:val="baseline"/>
        </w:rPr>
        <w:t xml:space="preserve">up </w:t>
      </w:r>
      <w:r>
        <w:rPr>
          <w:sz w:val="20"/>
          <w:vertAlign w:val="subscript"/>
        </w:rPr>
        <w:t>•</w:t>
      </w:r>
      <w:r>
        <w:rPr>
          <w:sz w:val="20"/>
          <w:vertAlign w:val="baseline"/>
        </w:rPr>
        <w:t xml:space="preserve">walk, </w:t>
      </w:r>
      <w:r>
        <w:rPr>
          <w:sz w:val="20"/>
          <w:vertAlign w:val="subscript"/>
        </w:rPr>
        <w:t>•</w:t>
      </w:r>
      <w:r>
        <w:rPr>
          <w:sz w:val="20"/>
          <w:vertAlign w:val="baseline"/>
        </w:rPr>
        <w:t xml:space="preserve">early, </w:t>
      </w:r>
      <w:r>
        <w:rPr>
          <w:sz w:val="20"/>
          <w:vertAlign w:val="subscript"/>
        </w:rPr>
        <w:t>•</w:t>
      </w:r>
      <w:r>
        <w:rPr>
          <w:sz w:val="20"/>
          <w:vertAlign w:val="baseline"/>
        </w:rPr>
        <w:t>speed, slowly,</w:t>
      </w:r>
      <w:r>
        <w:rPr>
          <w:spacing w:val="-6"/>
          <w:sz w:val="20"/>
          <w:vertAlign w:val="baseline"/>
        </w:rPr>
        <w:t xml:space="preserve"> </w:t>
      </w:r>
      <w:r>
        <w:rPr>
          <w:sz w:val="20"/>
          <w:vertAlign w:val="subscript"/>
        </w:rPr>
        <w:t>•</w:t>
      </w:r>
      <w:r>
        <w:rPr>
          <w:sz w:val="20"/>
          <w:vertAlign w:val="baseline"/>
        </w:rPr>
        <w:t>nerve,</w:t>
      </w:r>
    </w:p>
    <w:p>
      <w:pPr>
        <w:pStyle w:val="8"/>
        <w:numPr>
          <w:ilvl w:val="0"/>
          <w:numId w:val="3"/>
        </w:numPr>
        <w:tabs>
          <w:tab w:val="left" w:pos="287"/>
        </w:tabs>
        <w:spacing w:before="2" w:after="0" w:line="250" w:lineRule="exact"/>
        <w:ind w:left="286" w:right="0" w:hanging="66"/>
        <w:jc w:val="left"/>
        <w:rPr>
          <w:sz w:val="20"/>
        </w:rPr>
      </w:pPr>
      <w:r>
        <w:rPr>
          <w:sz w:val="20"/>
        </w:rPr>
        <w:t xml:space="preserve">courage, </w:t>
      </w:r>
      <w:r>
        <w:rPr>
          <w:sz w:val="20"/>
          <w:vertAlign w:val="subscript"/>
        </w:rPr>
        <w:t>•</w:t>
      </w:r>
      <w:r>
        <w:rPr>
          <w:sz w:val="20"/>
          <w:vertAlign w:val="baseline"/>
        </w:rPr>
        <w:t xml:space="preserve">dawn, </w:t>
      </w:r>
      <w:r>
        <w:rPr>
          <w:sz w:val="20"/>
          <w:vertAlign w:val="subscript"/>
        </w:rPr>
        <w:t>•</w:t>
      </w:r>
      <w:r>
        <w:rPr>
          <w:sz w:val="20"/>
          <w:vertAlign w:val="baseline"/>
        </w:rPr>
        <w:t xml:space="preserve">pace, abruptly </w:t>
      </w:r>
      <w:r>
        <w:rPr>
          <w:b/>
          <w:sz w:val="20"/>
          <w:vertAlign w:val="baseline"/>
        </w:rPr>
        <w:t xml:space="preserve">off </w:t>
      </w:r>
      <w:r>
        <w:rPr>
          <w:sz w:val="20"/>
          <w:vertAlign w:val="subscript"/>
        </w:rPr>
        <w:t>•</w:t>
      </w:r>
      <w:r>
        <w:rPr>
          <w:sz w:val="20"/>
          <w:vertAlign w:val="baseline"/>
        </w:rPr>
        <w:t xml:space="preserve">bus, </w:t>
      </w:r>
      <w:r>
        <w:rPr>
          <w:sz w:val="20"/>
          <w:vertAlign w:val="subscript"/>
        </w:rPr>
        <w:t>•</w:t>
      </w:r>
      <w:r>
        <w:rPr>
          <w:sz w:val="20"/>
          <w:vertAlign w:val="baseline"/>
        </w:rPr>
        <w:t>easy,</w:t>
      </w:r>
      <w:r>
        <w:rPr>
          <w:spacing w:val="-10"/>
          <w:sz w:val="20"/>
          <w:vertAlign w:val="baseline"/>
        </w:rPr>
        <w:t xml:space="preserve"> </w:t>
      </w:r>
      <w:r>
        <w:rPr>
          <w:sz w:val="20"/>
          <w:vertAlign w:val="subscript"/>
        </w:rPr>
        <w:t>•</w:t>
      </w:r>
      <w:r>
        <w:rPr>
          <w:sz w:val="20"/>
          <w:vertAlign w:val="baseline"/>
        </w:rPr>
        <w:t>ass,</w:t>
      </w:r>
    </w:p>
    <w:p>
      <w:pPr>
        <w:pStyle w:val="8"/>
        <w:numPr>
          <w:ilvl w:val="0"/>
          <w:numId w:val="3"/>
        </w:numPr>
        <w:tabs>
          <w:tab w:val="left" w:pos="287"/>
        </w:tabs>
        <w:spacing w:before="0" w:after="0" w:line="244" w:lineRule="exact"/>
        <w:ind w:left="286" w:right="0" w:hanging="66"/>
        <w:jc w:val="left"/>
        <w:rPr>
          <w:sz w:val="20"/>
        </w:rPr>
      </w:pPr>
      <w:r>
        <w:rPr>
          <w:sz w:val="20"/>
        </w:rPr>
        <w:t xml:space="preserve">butt, </w:t>
      </w:r>
      <w:r>
        <w:rPr>
          <w:sz w:val="20"/>
          <w:vertAlign w:val="subscript"/>
        </w:rPr>
        <w:t>•</w:t>
      </w:r>
      <w:r>
        <w:rPr>
          <w:sz w:val="20"/>
          <w:vertAlign w:val="baseline"/>
        </w:rPr>
        <w:t xml:space="preserve">lightly, </w:t>
      </w:r>
      <w:r>
        <w:rPr>
          <w:sz w:val="20"/>
          <w:vertAlign w:val="subscript"/>
        </w:rPr>
        <w:t>•</w:t>
      </w:r>
      <w:r>
        <w:rPr>
          <w:sz w:val="20"/>
          <w:vertAlign w:val="baseline"/>
        </w:rPr>
        <w:t>scot-free,</w:t>
      </w:r>
      <w:r>
        <w:rPr>
          <w:spacing w:val="2"/>
          <w:sz w:val="20"/>
          <w:vertAlign w:val="baseline"/>
        </w:rPr>
        <w:t xml:space="preserve"> </w:t>
      </w:r>
      <w:r>
        <w:rPr>
          <w:sz w:val="20"/>
          <w:vertAlign w:val="subscript"/>
        </w:rPr>
        <w:t>•</w:t>
      </w:r>
      <w:r>
        <w:rPr>
          <w:sz w:val="20"/>
          <w:vertAlign w:val="baseline"/>
        </w:rPr>
        <w:t>duff</w:t>
      </w:r>
    </w:p>
    <w:p>
      <w:pPr>
        <w:pStyle w:val="8"/>
        <w:numPr>
          <w:ilvl w:val="0"/>
          <w:numId w:val="2"/>
        </w:numPr>
        <w:tabs>
          <w:tab w:val="left" w:pos="387"/>
        </w:tabs>
        <w:spacing w:before="0" w:after="0" w:line="240" w:lineRule="auto"/>
        <w:ind w:left="220" w:right="374" w:firstLine="0"/>
        <w:jc w:val="left"/>
        <w:rPr>
          <w:sz w:val="20"/>
        </w:rPr>
      </w:pPr>
      <w:r>
        <w:rPr>
          <w:sz w:val="20"/>
        </w:rPr>
        <w:t>become, grow || understand, comprehend || cause, make || contract, pick up || move, step</w:t>
      </w:r>
      <w:r>
        <w:rPr>
          <w:spacing w:val="-19"/>
          <w:sz w:val="20"/>
        </w:rPr>
        <w:t xml:space="preserve"> </w:t>
      </w:r>
      <w:r>
        <w:rPr>
          <w:sz w:val="20"/>
        </w:rPr>
        <w:t>|| obtain,</w:t>
      </w:r>
      <w:r>
        <w:rPr>
          <w:spacing w:val="-1"/>
          <w:sz w:val="20"/>
        </w:rPr>
        <w:t xml:space="preserve"> </w:t>
      </w:r>
      <w:r>
        <w:rPr>
          <w:sz w:val="20"/>
        </w:rPr>
        <w:t>acquire</w:t>
      </w:r>
    </w:p>
    <w:p>
      <w:pPr>
        <w:pStyle w:val="4"/>
        <w:spacing w:line="244" w:lineRule="exact"/>
      </w:pPr>
      <w:r>
        <w:t>992596 | 0.94</w:t>
      </w:r>
    </w:p>
    <w:p>
      <w:pPr>
        <w:pStyle w:val="4"/>
        <w:spacing w:before="7"/>
        <w:ind w:left="0"/>
        <w:rPr>
          <w:sz w:val="22"/>
        </w:rPr>
      </w:pPr>
    </w:p>
    <w:p>
      <w:pPr>
        <w:pStyle w:val="8"/>
        <w:numPr>
          <w:ilvl w:val="0"/>
          <w:numId w:val="1"/>
        </w:numPr>
        <w:tabs>
          <w:tab w:val="left" w:pos="468"/>
        </w:tabs>
        <w:spacing w:before="0" w:after="0" w:line="240" w:lineRule="auto"/>
        <w:ind w:left="467" w:right="0" w:hanging="247"/>
        <w:jc w:val="left"/>
        <w:rPr>
          <w:i/>
          <w:sz w:val="20"/>
        </w:rPr>
      </w:pPr>
      <w:r>
        <w:rPr>
          <w:b/>
          <w:sz w:val="20"/>
        </w:rPr>
        <w:t>if</w:t>
      </w:r>
      <w:r>
        <w:rPr>
          <w:b/>
          <w:spacing w:val="-2"/>
          <w:sz w:val="20"/>
        </w:rPr>
        <w:t xml:space="preserve"> </w:t>
      </w:r>
      <w:r>
        <w:rPr>
          <w:i/>
          <w:sz w:val="20"/>
        </w:rPr>
        <w:t>c</w:t>
      </w:r>
    </w:p>
    <w:p>
      <w:pPr>
        <w:pStyle w:val="8"/>
        <w:numPr>
          <w:ilvl w:val="0"/>
          <w:numId w:val="3"/>
        </w:numPr>
        <w:tabs>
          <w:tab w:val="left" w:pos="287"/>
        </w:tabs>
        <w:spacing w:before="1" w:after="0" w:line="249" w:lineRule="exact"/>
        <w:ind w:left="286" w:right="0" w:hanging="66"/>
        <w:jc w:val="left"/>
        <w:rPr>
          <w:sz w:val="20"/>
        </w:rPr>
      </w:pPr>
      <w:r>
        <w:rPr>
          <w:sz w:val="20"/>
        </w:rPr>
        <w:t>you, even</w:t>
      </w:r>
      <w:r>
        <w:rPr>
          <w:sz w:val="20"/>
          <w:vertAlign w:val="subscript"/>
        </w:rPr>
        <w:t>•</w:t>
      </w:r>
      <w:r>
        <w:rPr>
          <w:sz w:val="20"/>
          <w:vertAlign w:val="baseline"/>
        </w:rPr>
        <w:t>, ask, wonder</w:t>
      </w:r>
      <w:r>
        <w:rPr>
          <w:sz w:val="20"/>
          <w:vertAlign w:val="subscript"/>
        </w:rPr>
        <w:t>•</w:t>
      </w:r>
      <w:r>
        <w:rPr>
          <w:sz w:val="20"/>
          <w:vertAlign w:val="baseline"/>
        </w:rPr>
        <w:t xml:space="preserve">, </w:t>
      </w:r>
      <w:r>
        <w:rPr>
          <w:sz w:val="20"/>
          <w:vertAlign w:val="subscript"/>
        </w:rPr>
        <w:t>•</w:t>
      </w:r>
      <w:r>
        <w:rPr>
          <w:sz w:val="20"/>
          <w:vertAlign w:val="baseline"/>
        </w:rPr>
        <w:t>ever,</w:t>
      </w:r>
      <w:r>
        <w:rPr>
          <w:spacing w:val="-1"/>
          <w:sz w:val="20"/>
          <w:vertAlign w:val="baseline"/>
        </w:rPr>
        <w:t xml:space="preserve"> </w:t>
      </w:r>
      <w:r>
        <w:rPr>
          <w:sz w:val="20"/>
          <w:vertAlign w:val="subscript"/>
        </w:rPr>
        <w:t>•</w:t>
      </w:r>
      <w:r>
        <w:rPr>
          <w:sz w:val="20"/>
          <w:vertAlign w:val="baseline"/>
        </w:rPr>
        <w:t>anything,</w:t>
      </w:r>
    </w:p>
    <w:p>
      <w:pPr>
        <w:pStyle w:val="8"/>
        <w:numPr>
          <w:ilvl w:val="0"/>
          <w:numId w:val="3"/>
        </w:numPr>
        <w:tabs>
          <w:tab w:val="left" w:pos="287"/>
        </w:tabs>
        <w:spacing w:before="0" w:after="0" w:line="244" w:lineRule="exact"/>
        <w:ind w:left="286" w:right="0" w:hanging="66"/>
        <w:jc w:val="left"/>
        <w:rPr>
          <w:sz w:val="20"/>
        </w:rPr>
      </w:pPr>
      <w:r>
        <w:rPr>
          <w:sz w:val="20"/>
        </w:rPr>
        <w:t xml:space="preserve">necessary, mind, </w:t>
      </w:r>
      <w:r>
        <w:rPr>
          <w:sz w:val="20"/>
          <w:vertAlign w:val="subscript"/>
        </w:rPr>
        <w:t>•</w:t>
      </w:r>
      <w:r>
        <w:rPr>
          <w:sz w:val="20"/>
          <w:vertAlign w:val="baseline"/>
        </w:rPr>
        <w:t xml:space="preserve">somebody, </w:t>
      </w:r>
      <w:r>
        <w:rPr>
          <w:sz w:val="20"/>
          <w:vertAlign w:val="subscript"/>
        </w:rPr>
        <w:t>•</w:t>
      </w:r>
      <w:r>
        <w:rPr>
          <w:sz w:val="20"/>
          <w:vertAlign w:val="baseline"/>
        </w:rPr>
        <w:t>desire, lucky,</w:t>
      </w:r>
      <w:r>
        <w:rPr>
          <w:spacing w:val="8"/>
          <w:sz w:val="20"/>
          <w:vertAlign w:val="baseline"/>
        </w:rPr>
        <w:t xml:space="preserve"> </w:t>
      </w:r>
      <w:r>
        <w:rPr>
          <w:sz w:val="20"/>
          <w:vertAlign w:val="subscript"/>
        </w:rPr>
        <w:t>•</w:t>
      </w:r>
      <w:r>
        <w:rPr>
          <w:sz w:val="20"/>
          <w:vertAlign w:val="baseline"/>
        </w:rPr>
        <w:t>convict,</w:t>
      </w:r>
    </w:p>
    <w:p>
      <w:pPr>
        <w:pStyle w:val="8"/>
        <w:numPr>
          <w:ilvl w:val="0"/>
          <w:numId w:val="3"/>
        </w:numPr>
        <w:tabs>
          <w:tab w:val="left" w:pos="287"/>
        </w:tabs>
        <w:spacing w:before="0" w:after="0" w:line="245" w:lineRule="exact"/>
        <w:ind w:left="286" w:right="0" w:hanging="66"/>
        <w:jc w:val="left"/>
        <w:rPr>
          <w:sz w:val="20"/>
        </w:rPr>
      </w:pPr>
      <w:r>
        <w:rPr>
          <w:sz w:val="20"/>
        </w:rPr>
        <w:t>correctly</w:t>
      </w:r>
    </w:p>
    <w:p>
      <w:pPr>
        <w:pStyle w:val="4"/>
        <w:spacing w:line="239" w:lineRule="exact"/>
      </w:pPr>
      <w:r>
        <w:t>933542 | 0.97</w:t>
      </w:r>
    </w:p>
    <w:p>
      <w:pPr>
        <w:pStyle w:val="4"/>
        <w:spacing w:before="10"/>
        <w:ind w:left="0"/>
        <w:rPr>
          <w:sz w:val="22"/>
        </w:rPr>
      </w:pPr>
    </w:p>
    <w:p>
      <w:pPr>
        <w:pStyle w:val="3"/>
        <w:numPr>
          <w:ilvl w:val="0"/>
          <w:numId w:val="1"/>
        </w:numPr>
        <w:tabs>
          <w:tab w:val="left" w:pos="468"/>
        </w:tabs>
        <w:spacing w:before="0" w:after="0" w:line="240" w:lineRule="auto"/>
        <w:ind w:left="467" w:right="0" w:hanging="247"/>
        <w:jc w:val="left"/>
        <w:rPr>
          <w:b w:val="0"/>
          <w:i/>
        </w:rPr>
      </w:pPr>
      <w:r>
        <w:t xml:space="preserve">would </w:t>
      </w:r>
      <w:r>
        <w:rPr>
          <w:b w:val="0"/>
          <w:i/>
        </w:rPr>
        <w:t>v</w:t>
      </w:r>
    </w:p>
    <w:p>
      <w:pPr>
        <w:pStyle w:val="4"/>
        <w:spacing w:before="1"/>
        <w:ind w:right="238"/>
      </w:pPr>
      <w:r>
        <w:rPr>
          <w:u w:val="single"/>
        </w:rPr>
        <w:t>noun</w:t>
      </w:r>
      <w:r>
        <w:t xml:space="preserve"> proposal</w:t>
      </w:r>
      <w:r>
        <w:rPr>
          <w:vertAlign w:val="subscript"/>
        </w:rPr>
        <w:t>•</w:t>
      </w:r>
      <w:r>
        <w:rPr>
          <w:vertAlign w:val="baseline"/>
        </w:rPr>
        <w:t>, legislation</w:t>
      </w:r>
      <w:r>
        <w:rPr>
          <w:vertAlign w:val="subscript"/>
        </w:rPr>
        <w:t>•</w:t>
      </w:r>
      <w:r>
        <w:rPr>
          <w:vertAlign w:val="baseline"/>
        </w:rPr>
        <w:t>, dollar, Dr, likelihood, guess, assurance</w:t>
      </w:r>
      <w:r>
        <w:rPr>
          <w:vertAlign w:val="subscript"/>
        </w:rPr>
        <w:t>•</w:t>
      </w:r>
      <w:r>
        <w:rPr>
          <w:vertAlign w:val="baseline"/>
        </w:rPr>
        <w:t xml:space="preserve">, criteria, voucher, be-, Iraqi, acre, re-election, </w:t>
      </w:r>
      <w:r>
        <w:rPr>
          <w:vertAlign w:val="subscript"/>
        </w:rPr>
        <w:t>•</w:t>
      </w:r>
      <w:r>
        <w:rPr>
          <w:vertAlign w:val="baseline"/>
        </w:rPr>
        <w:t xml:space="preserve">understatement, grandchild </w:t>
      </w:r>
      <w:r>
        <w:rPr>
          <w:u w:val="single"/>
          <w:vertAlign w:val="baseline"/>
        </w:rPr>
        <w:t>misc</w:t>
      </w:r>
      <w:r>
        <w:rPr>
          <w:vertAlign w:val="baseline"/>
        </w:rPr>
        <w:t xml:space="preserve"> like, never, probably, hope, allow, able, expect, require, soon, rather, agree, certainly, otherwise, anyone, wonder</w:t>
      </w:r>
    </w:p>
    <w:p>
      <w:pPr>
        <w:pStyle w:val="4"/>
        <w:spacing w:line="243" w:lineRule="exact"/>
      </w:pPr>
      <w:r>
        <w:t>925515 |</w:t>
      </w:r>
      <w:r>
        <w:rPr>
          <w:spacing w:val="-5"/>
        </w:rPr>
        <w:t xml:space="preserve"> </w:t>
      </w:r>
      <w:r>
        <w:t>0.97</w:t>
      </w:r>
    </w:p>
    <w:p>
      <w:pPr>
        <w:pStyle w:val="4"/>
        <w:spacing w:before="1"/>
        <w:ind w:left="0"/>
        <w:rPr>
          <w:sz w:val="23"/>
        </w:rPr>
      </w:pPr>
    </w:p>
    <w:p>
      <w:pPr>
        <w:pStyle w:val="3"/>
        <w:numPr>
          <w:ilvl w:val="0"/>
          <w:numId w:val="1"/>
        </w:numPr>
        <w:tabs>
          <w:tab w:val="left" w:pos="468"/>
        </w:tabs>
        <w:spacing w:before="0" w:after="0" w:line="243" w:lineRule="exact"/>
        <w:ind w:left="467" w:right="0" w:hanging="247"/>
        <w:jc w:val="left"/>
        <w:rPr>
          <w:b w:val="0"/>
          <w:i/>
        </w:rPr>
      </w:pPr>
      <w:r>
        <w:t xml:space="preserve">her </w:t>
      </w:r>
      <w:r>
        <w:rPr>
          <w:b w:val="0"/>
          <w:i/>
        </w:rPr>
        <w:t>a</w:t>
      </w:r>
    </w:p>
    <w:p>
      <w:pPr>
        <w:pStyle w:val="4"/>
        <w:spacing w:line="243" w:lineRule="exact"/>
      </w:pPr>
      <w:r>
        <w:t xml:space="preserve">she, </w:t>
      </w:r>
      <w:r>
        <w:rPr>
          <w:vertAlign w:val="subscript"/>
        </w:rPr>
        <w:t>•</w:t>
      </w:r>
      <w:r>
        <w:rPr>
          <w:vertAlign w:val="baseline"/>
        </w:rPr>
        <w:t xml:space="preserve">she, hand, mother, </w:t>
      </w:r>
      <w:r>
        <w:rPr>
          <w:vertAlign w:val="subscript"/>
        </w:rPr>
        <w:t>•</w:t>
      </w:r>
      <w:r>
        <w:rPr>
          <w:vertAlign w:val="baseline"/>
        </w:rPr>
        <w:t xml:space="preserve">eye, </w:t>
      </w:r>
      <w:r>
        <w:rPr>
          <w:vertAlign w:val="subscript"/>
        </w:rPr>
        <w:t>•</w:t>
      </w:r>
      <w:r>
        <w:rPr>
          <w:vertAlign w:val="baseline"/>
        </w:rPr>
        <w:t xml:space="preserve">husband, </w:t>
      </w:r>
      <w:r>
        <w:rPr>
          <w:vertAlign w:val="subscript"/>
        </w:rPr>
        <w:t>•</w:t>
      </w:r>
      <w:r>
        <w:rPr>
          <w:vertAlign w:val="baseline"/>
        </w:rPr>
        <w:t>own,</w:t>
      </w:r>
    </w:p>
    <w:p>
      <w:pPr>
        <w:pStyle w:val="8"/>
        <w:numPr>
          <w:ilvl w:val="0"/>
          <w:numId w:val="3"/>
        </w:numPr>
        <w:tabs>
          <w:tab w:val="left" w:pos="287"/>
        </w:tabs>
        <w:spacing w:before="1" w:after="0" w:line="250" w:lineRule="exact"/>
        <w:ind w:left="286" w:right="0" w:hanging="66"/>
        <w:jc w:val="left"/>
        <w:rPr>
          <w:sz w:val="20"/>
        </w:rPr>
      </w:pPr>
      <w:r>
        <w:rPr>
          <w:sz w:val="20"/>
        </w:rPr>
        <w:t>head, tell</w:t>
      </w:r>
      <w:r>
        <w:rPr>
          <w:sz w:val="20"/>
          <w:vertAlign w:val="subscript"/>
        </w:rPr>
        <w:t>•</w:t>
      </w:r>
      <w:r>
        <w:rPr>
          <w:sz w:val="20"/>
          <w:vertAlign w:val="baseline"/>
        </w:rPr>
        <w:t xml:space="preserve">, </w:t>
      </w:r>
      <w:r>
        <w:rPr>
          <w:sz w:val="20"/>
          <w:vertAlign w:val="subscript"/>
        </w:rPr>
        <w:t>•</w:t>
      </w:r>
      <w:r>
        <w:rPr>
          <w:sz w:val="20"/>
          <w:vertAlign w:val="baseline"/>
        </w:rPr>
        <w:t xml:space="preserve">face, </w:t>
      </w:r>
      <w:r>
        <w:rPr>
          <w:sz w:val="20"/>
          <w:vertAlign w:val="subscript"/>
        </w:rPr>
        <w:t>•</w:t>
      </w:r>
      <w:r>
        <w:rPr>
          <w:sz w:val="20"/>
          <w:vertAlign w:val="baseline"/>
        </w:rPr>
        <w:t xml:space="preserve">father, hair, arm, </w:t>
      </w:r>
      <w:r>
        <w:rPr>
          <w:sz w:val="20"/>
          <w:vertAlign w:val="subscript"/>
        </w:rPr>
        <w:t>•</w:t>
      </w:r>
      <w:r>
        <w:rPr>
          <w:sz w:val="20"/>
          <w:vertAlign w:val="baseline"/>
        </w:rPr>
        <w:t>daughter</w:t>
      </w:r>
    </w:p>
    <w:p>
      <w:pPr>
        <w:pStyle w:val="4"/>
        <w:spacing w:line="239" w:lineRule="exact"/>
      </w:pPr>
      <w:r>
        <w:t>969591 | 0.91 F</w:t>
      </w:r>
    </w:p>
    <w:p>
      <w:pPr>
        <w:pStyle w:val="4"/>
        <w:spacing w:before="10"/>
        <w:ind w:left="0"/>
        <w:rPr>
          <w:sz w:val="22"/>
        </w:rPr>
      </w:pPr>
    </w:p>
    <w:p>
      <w:pPr>
        <w:pStyle w:val="3"/>
        <w:numPr>
          <w:ilvl w:val="0"/>
          <w:numId w:val="1"/>
        </w:numPr>
        <w:tabs>
          <w:tab w:val="left" w:pos="468"/>
        </w:tabs>
        <w:spacing w:before="0" w:after="0" w:line="240" w:lineRule="auto"/>
        <w:ind w:left="467" w:right="0" w:hanging="247"/>
        <w:jc w:val="left"/>
        <w:rPr>
          <w:b w:val="0"/>
          <w:i/>
        </w:rPr>
      </w:pPr>
      <w:r>
        <w:t>all</w:t>
      </w:r>
      <w:r>
        <w:rPr>
          <w:spacing w:val="-2"/>
        </w:rPr>
        <w:t xml:space="preserve"> </w:t>
      </w:r>
      <w:r>
        <w:rPr>
          <w:b w:val="0"/>
          <w:i/>
        </w:rPr>
        <w:t>d</w:t>
      </w:r>
    </w:p>
    <w:p>
      <w:pPr>
        <w:pStyle w:val="4"/>
        <w:spacing w:before="1"/>
        <w:ind w:right="645"/>
      </w:pPr>
      <w:r>
        <w:t>after</w:t>
      </w:r>
      <w:r>
        <w:rPr>
          <w:vertAlign w:val="subscript"/>
        </w:rPr>
        <w:t>•</w:t>
      </w:r>
      <w:r>
        <w:rPr>
          <w:vertAlign w:val="baseline"/>
        </w:rPr>
        <w:t>, well, above</w:t>
      </w:r>
      <w:r>
        <w:rPr>
          <w:vertAlign w:val="subscript"/>
        </w:rPr>
        <w:t>•</w:t>
      </w:r>
      <w:r>
        <w:rPr>
          <w:vertAlign w:val="baseline"/>
        </w:rPr>
        <w:t xml:space="preserve">, </w:t>
      </w:r>
      <w:r>
        <w:rPr>
          <w:vertAlign w:val="subscript"/>
        </w:rPr>
        <w:t>•</w:t>
      </w:r>
      <w:r>
        <w:rPr>
          <w:vertAlign w:val="baseline"/>
        </w:rPr>
        <w:t xml:space="preserve">sort, </w:t>
      </w:r>
      <w:r>
        <w:rPr>
          <w:vertAlign w:val="subscript"/>
        </w:rPr>
        <w:t>•</w:t>
      </w:r>
      <w:r>
        <w:rPr>
          <w:vertAlign w:val="baseline"/>
        </w:rPr>
        <w:t xml:space="preserve">along, while, </w:t>
      </w:r>
      <w:r>
        <w:rPr>
          <w:vertAlign w:val="subscript"/>
        </w:rPr>
        <w:t>•</w:t>
      </w:r>
      <w:r>
        <w:rPr>
          <w:vertAlign w:val="baseline"/>
        </w:rPr>
        <w:t>stuff, virtually</w:t>
      </w:r>
      <w:r>
        <w:rPr>
          <w:vertAlign w:val="subscript"/>
        </w:rPr>
        <w:t>•</w:t>
      </w:r>
      <w:r>
        <w:rPr>
          <w:vertAlign w:val="baseline"/>
        </w:rPr>
        <w:t xml:space="preserve">, equal, </w:t>
      </w:r>
      <w:r>
        <w:rPr>
          <w:vertAlign w:val="subscript"/>
        </w:rPr>
        <w:t>•</w:t>
      </w:r>
      <w:r>
        <w:rPr>
          <w:vertAlign w:val="baseline"/>
        </w:rPr>
        <w:t xml:space="preserve">ingredient, </w:t>
      </w:r>
      <w:r>
        <w:rPr>
          <w:vertAlign w:val="subscript"/>
        </w:rPr>
        <w:t>•</w:t>
      </w:r>
      <w:r>
        <w:rPr>
          <w:vertAlign w:val="baseline"/>
        </w:rPr>
        <w:t>due</w:t>
      </w:r>
    </w:p>
    <w:p>
      <w:pPr>
        <w:pStyle w:val="4"/>
        <w:spacing w:line="243" w:lineRule="exact"/>
      </w:pPr>
      <w:r>
        <w:t>892102 |</w:t>
      </w:r>
      <w:r>
        <w:rPr>
          <w:spacing w:val="-5"/>
        </w:rPr>
        <w:t xml:space="preserve"> </w:t>
      </w:r>
      <w:r>
        <w:t>0.98</w:t>
      </w:r>
    </w:p>
    <w:p>
      <w:pPr>
        <w:pStyle w:val="4"/>
        <w:ind w:left="0"/>
        <w:rPr>
          <w:sz w:val="23"/>
        </w:rPr>
      </w:pPr>
    </w:p>
    <w:p>
      <w:pPr>
        <w:pStyle w:val="8"/>
        <w:numPr>
          <w:ilvl w:val="0"/>
          <w:numId w:val="1"/>
        </w:numPr>
        <w:tabs>
          <w:tab w:val="left" w:pos="468"/>
        </w:tabs>
        <w:spacing w:before="1" w:after="0" w:line="243" w:lineRule="exact"/>
        <w:ind w:left="467" w:right="0" w:hanging="247"/>
        <w:jc w:val="left"/>
        <w:rPr>
          <w:i/>
          <w:sz w:val="20"/>
        </w:rPr>
      </w:pPr>
      <w:r>
        <w:rPr>
          <w:b/>
          <w:sz w:val="20"/>
        </w:rPr>
        <w:t>my</w:t>
      </w:r>
      <w:r>
        <w:rPr>
          <w:b/>
          <w:spacing w:val="-2"/>
          <w:sz w:val="20"/>
        </w:rPr>
        <w:t xml:space="preserve"> </w:t>
      </w:r>
      <w:r>
        <w:rPr>
          <w:i/>
          <w:sz w:val="20"/>
        </w:rPr>
        <w:t>a</w:t>
      </w:r>
    </w:p>
    <w:p>
      <w:pPr>
        <w:pStyle w:val="8"/>
        <w:numPr>
          <w:ilvl w:val="0"/>
          <w:numId w:val="3"/>
        </w:numPr>
        <w:tabs>
          <w:tab w:val="left" w:pos="287"/>
        </w:tabs>
        <w:spacing w:before="0" w:after="0" w:line="249" w:lineRule="exact"/>
        <w:ind w:left="286" w:right="0" w:hanging="66"/>
        <w:jc w:val="left"/>
        <w:rPr>
          <w:sz w:val="20"/>
        </w:rPr>
      </w:pPr>
      <w:r>
        <w:rPr>
          <w:sz w:val="20"/>
        </w:rPr>
        <w:t xml:space="preserve">mother, </w:t>
      </w:r>
      <w:r>
        <w:rPr>
          <w:sz w:val="20"/>
          <w:vertAlign w:val="subscript"/>
        </w:rPr>
        <w:t>•</w:t>
      </w:r>
      <w:r>
        <w:rPr>
          <w:sz w:val="20"/>
          <w:vertAlign w:val="baseline"/>
        </w:rPr>
        <w:t xml:space="preserve">father, </w:t>
      </w:r>
      <w:r>
        <w:rPr>
          <w:sz w:val="20"/>
          <w:vertAlign w:val="subscript"/>
        </w:rPr>
        <w:t>•</w:t>
      </w:r>
      <w:r>
        <w:rPr>
          <w:sz w:val="20"/>
          <w:vertAlign w:val="baseline"/>
        </w:rPr>
        <w:t xml:space="preserve">life, </w:t>
      </w:r>
      <w:r>
        <w:rPr>
          <w:sz w:val="20"/>
          <w:vertAlign w:val="subscript"/>
        </w:rPr>
        <w:t>•</w:t>
      </w:r>
      <w:r>
        <w:rPr>
          <w:sz w:val="20"/>
          <w:vertAlign w:val="baseline"/>
        </w:rPr>
        <w:t xml:space="preserve">own, </w:t>
      </w:r>
      <w:r>
        <w:rPr>
          <w:sz w:val="20"/>
          <w:vertAlign w:val="subscript"/>
        </w:rPr>
        <w:t>•</w:t>
      </w:r>
      <w:r>
        <w:rPr>
          <w:sz w:val="20"/>
          <w:vertAlign w:val="baseline"/>
        </w:rPr>
        <w:t>friend, hand,</w:t>
      </w:r>
      <w:r>
        <w:rPr>
          <w:spacing w:val="-1"/>
          <w:sz w:val="20"/>
          <w:vertAlign w:val="baseline"/>
        </w:rPr>
        <w:t xml:space="preserve"> </w:t>
      </w:r>
      <w:r>
        <w:rPr>
          <w:sz w:val="20"/>
          <w:vertAlign w:val="subscript"/>
        </w:rPr>
        <w:t>•</w:t>
      </w:r>
      <w:r>
        <w:rPr>
          <w:sz w:val="20"/>
          <w:vertAlign w:val="baseline"/>
        </w:rPr>
        <w:t>head,</w:t>
      </w:r>
    </w:p>
    <w:p>
      <w:pPr>
        <w:pStyle w:val="8"/>
        <w:numPr>
          <w:ilvl w:val="0"/>
          <w:numId w:val="3"/>
        </w:numPr>
        <w:tabs>
          <w:tab w:val="left" w:pos="287"/>
        </w:tabs>
        <w:spacing w:before="0" w:after="0" w:line="245" w:lineRule="exact"/>
        <w:ind w:left="286" w:right="0" w:hanging="66"/>
        <w:jc w:val="left"/>
        <w:rPr>
          <w:sz w:val="20"/>
        </w:rPr>
      </w:pPr>
      <w:r>
        <w:rPr>
          <w:sz w:val="20"/>
        </w:rPr>
        <w:t xml:space="preserve">eye, </w:t>
      </w:r>
      <w:r>
        <w:rPr>
          <w:sz w:val="20"/>
          <w:vertAlign w:val="subscript"/>
        </w:rPr>
        <w:t>•</w:t>
      </w:r>
      <w:r>
        <w:rPr>
          <w:sz w:val="20"/>
          <w:vertAlign w:val="baseline"/>
        </w:rPr>
        <w:t xml:space="preserve">wife, </w:t>
      </w:r>
      <w:r>
        <w:rPr>
          <w:sz w:val="20"/>
          <w:vertAlign w:val="subscript"/>
        </w:rPr>
        <w:t>•</w:t>
      </w:r>
      <w:r>
        <w:rPr>
          <w:sz w:val="20"/>
          <w:vertAlign w:val="baseline"/>
        </w:rPr>
        <w:t xml:space="preserve">mind, </w:t>
      </w:r>
      <w:r>
        <w:rPr>
          <w:sz w:val="20"/>
          <w:vertAlign w:val="subscript"/>
        </w:rPr>
        <w:t>•</w:t>
      </w:r>
      <w:r>
        <w:rPr>
          <w:sz w:val="20"/>
          <w:vertAlign w:val="baseline"/>
        </w:rPr>
        <w:t xml:space="preserve">husband, </w:t>
      </w:r>
      <w:r>
        <w:rPr>
          <w:sz w:val="20"/>
          <w:vertAlign w:val="subscript"/>
        </w:rPr>
        <w:t>•</w:t>
      </w:r>
      <w:r>
        <w:rPr>
          <w:sz w:val="20"/>
          <w:vertAlign w:val="baseline"/>
        </w:rPr>
        <w:t xml:space="preserve">brother, </w:t>
      </w:r>
      <w:r>
        <w:rPr>
          <w:sz w:val="20"/>
          <w:vertAlign w:val="subscript"/>
        </w:rPr>
        <w:t>•</w:t>
      </w:r>
      <w:r>
        <w:rPr>
          <w:sz w:val="20"/>
          <w:vertAlign w:val="baseline"/>
        </w:rPr>
        <w:t>son,</w:t>
      </w:r>
      <w:r>
        <w:rPr>
          <w:spacing w:val="-6"/>
          <w:sz w:val="20"/>
          <w:vertAlign w:val="baseline"/>
        </w:rPr>
        <w:t xml:space="preserve"> </w:t>
      </w:r>
      <w:r>
        <w:rPr>
          <w:sz w:val="20"/>
          <w:vertAlign w:val="subscript"/>
        </w:rPr>
        <w:t>•</w:t>
      </w:r>
      <w:r>
        <w:rPr>
          <w:sz w:val="20"/>
          <w:vertAlign w:val="baseline"/>
        </w:rPr>
        <w:t>name</w:t>
      </w:r>
    </w:p>
    <w:p>
      <w:pPr>
        <w:pStyle w:val="4"/>
        <w:spacing w:line="239" w:lineRule="exact"/>
      </w:pPr>
      <w:r>
        <w:t>919821 | 0.93 F</w:t>
      </w:r>
    </w:p>
    <w:p>
      <w:pPr>
        <w:pStyle w:val="3"/>
        <w:numPr>
          <w:ilvl w:val="0"/>
          <w:numId w:val="1"/>
        </w:numPr>
        <w:tabs>
          <w:tab w:val="left" w:pos="468"/>
        </w:tabs>
        <w:spacing w:before="49" w:after="0" w:line="240" w:lineRule="auto"/>
        <w:ind w:left="467" w:right="0" w:hanging="247"/>
        <w:jc w:val="left"/>
        <w:rPr>
          <w:b w:val="0"/>
          <w:i/>
        </w:rPr>
      </w:pPr>
      <w:r>
        <w:rPr>
          <w:spacing w:val="1"/>
          <w:w w:val="99"/>
        </w:rPr>
        <w:br w:type="column"/>
      </w:r>
      <w:r>
        <w:t xml:space="preserve">make </w:t>
      </w:r>
      <w:r>
        <w:rPr>
          <w:b w:val="0"/>
          <w:i/>
        </w:rPr>
        <w:t>v</w:t>
      </w:r>
    </w:p>
    <w:p>
      <w:pPr>
        <w:pStyle w:val="4"/>
        <w:spacing w:before="1"/>
        <w:ind w:right="269"/>
      </w:pPr>
      <w:r>
        <w:rPr>
          <w:u w:val="single"/>
        </w:rPr>
        <w:t>noun</w:t>
      </w:r>
      <w:r>
        <w:t xml:space="preserve"> decision, </w:t>
      </w:r>
      <w:r>
        <w:rPr>
          <w:vertAlign w:val="subscript"/>
        </w:rPr>
        <w:t>•</w:t>
      </w:r>
      <w:r>
        <w:rPr>
          <w:vertAlign w:val="baseline"/>
        </w:rPr>
        <w:t xml:space="preserve">sense, money, </w:t>
      </w:r>
      <w:r>
        <w:rPr>
          <w:vertAlign w:val="subscript"/>
        </w:rPr>
        <w:t>•</w:t>
      </w:r>
      <w:r>
        <w:rPr>
          <w:vertAlign w:val="baseline"/>
        </w:rPr>
        <w:t xml:space="preserve">difference, </w:t>
      </w:r>
      <w:r>
        <w:rPr>
          <w:vertAlign w:val="subscript"/>
        </w:rPr>
        <w:t>•</w:t>
      </w:r>
      <w:r>
        <w:rPr>
          <w:vertAlign w:val="baseline"/>
        </w:rPr>
        <w:t xml:space="preserve">mistake, point, choice, change, effort, statement, progress, movie, sound, </w:t>
      </w:r>
      <w:r>
        <w:rPr>
          <w:vertAlign w:val="subscript"/>
        </w:rPr>
        <w:t>•</w:t>
      </w:r>
      <w:r>
        <w:rPr>
          <w:vertAlign w:val="baseline"/>
        </w:rPr>
        <w:t xml:space="preserve">love, deal </w:t>
      </w:r>
      <w:r>
        <w:rPr>
          <w:u w:val="single"/>
          <w:vertAlign w:val="baseline"/>
        </w:rPr>
        <w:t>misc</w:t>
      </w:r>
      <w:r>
        <w:rPr>
          <w:vertAlign w:val="baseline"/>
        </w:rPr>
        <w:t xml:space="preserve"> </w:t>
      </w:r>
      <w:r>
        <w:rPr>
          <w:vertAlign w:val="subscript"/>
        </w:rPr>
        <w:t>•</w:t>
      </w:r>
      <w:r>
        <w:rPr>
          <w:vertAlign w:val="baseline"/>
        </w:rPr>
        <w:t xml:space="preserve">sure, </w:t>
      </w:r>
      <w:r>
        <w:rPr>
          <w:vertAlign w:val="subscript"/>
        </w:rPr>
        <w:t>•</w:t>
      </w:r>
      <w:r>
        <w:rPr>
          <w:vertAlign w:val="baseline"/>
        </w:rPr>
        <w:t xml:space="preserve">feel, </w:t>
      </w:r>
      <w:r>
        <w:rPr>
          <w:vertAlign w:val="subscript"/>
        </w:rPr>
        <w:t>•</w:t>
      </w:r>
      <w:r>
        <w:rPr>
          <w:vertAlign w:val="baseline"/>
        </w:rPr>
        <w:t>easy,</w:t>
      </w:r>
    </w:p>
    <w:p>
      <w:pPr>
        <w:pStyle w:val="8"/>
        <w:numPr>
          <w:ilvl w:val="0"/>
          <w:numId w:val="3"/>
        </w:numPr>
        <w:tabs>
          <w:tab w:val="left" w:pos="287"/>
        </w:tabs>
        <w:spacing w:before="0" w:after="0" w:line="250" w:lineRule="exact"/>
        <w:ind w:left="286" w:right="0" w:hanging="66"/>
        <w:jc w:val="left"/>
        <w:rPr>
          <w:sz w:val="20"/>
        </w:rPr>
      </w:pPr>
      <w:r>
        <w:rPr>
          <w:sz w:val="20"/>
        </w:rPr>
        <w:t xml:space="preserve">clear, </w:t>
      </w:r>
      <w:r>
        <w:rPr>
          <w:sz w:val="20"/>
          <w:vertAlign w:val="subscript"/>
        </w:rPr>
        <w:t>•</w:t>
      </w:r>
      <w:r>
        <w:rPr>
          <w:sz w:val="20"/>
          <w:vertAlign w:val="baseline"/>
        </w:rPr>
        <w:t xml:space="preserve">possible, </w:t>
      </w:r>
      <w:r>
        <w:rPr>
          <w:sz w:val="20"/>
          <w:vertAlign w:val="subscript"/>
        </w:rPr>
        <w:t>•</w:t>
      </w:r>
      <w:r>
        <w:rPr>
          <w:sz w:val="20"/>
          <w:vertAlign w:val="baseline"/>
        </w:rPr>
        <w:t xml:space="preserve">difficult, </w:t>
      </w:r>
      <w:r>
        <w:rPr>
          <w:sz w:val="20"/>
          <w:vertAlign w:val="subscript"/>
        </w:rPr>
        <w:t>•</w:t>
      </w:r>
      <w:r>
        <w:rPr>
          <w:sz w:val="20"/>
          <w:vertAlign w:val="baseline"/>
        </w:rPr>
        <w:t xml:space="preserve">impossible, </w:t>
      </w:r>
      <w:r>
        <w:rPr>
          <w:sz w:val="20"/>
          <w:vertAlign w:val="subscript"/>
        </w:rPr>
        <w:t>•</w:t>
      </w:r>
      <w:r>
        <w:rPr>
          <w:sz w:val="20"/>
          <w:vertAlign w:val="baseline"/>
        </w:rPr>
        <w:t>worse,</w:t>
      </w:r>
    </w:p>
    <w:p>
      <w:pPr>
        <w:pStyle w:val="8"/>
        <w:numPr>
          <w:ilvl w:val="0"/>
          <w:numId w:val="3"/>
        </w:numPr>
        <w:tabs>
          <w:tab w:val="left" w:pos="287"/>
        </w:tabs>
        <w:spacing w:before="0" w:after="0" w:line="244" w:lineRule="exact"/>
        <w:ind w:left="286" w:right="0" w:hanging="66"/>
        <w:jc w:val="left"/>
        <w:rPr>
          <w:sz w:val="20"/>
        </w:rPr>
      </w:pPr>
      <w:r>
        <w:rPr>
          <w:sz w:val="20"/>
        </w:rPr>
        <w:t>easier</w:t>
      </w:r>
    </w:p>
    <w:p>
      <w:pPr>
        <w:pStyle w:val="4"/>
        <w:spacing w:line="238" w:lineRule="exact"/>
      </w:pPr>
      <w:r>
        <w:rPr>
          <w:b/>
        </w:rPr>
        <w:t xml:space="preserve">up </w:t>
      </w:r>
      <w:r>
        <w:rPr>
          <w:vertAlign w:val="subscript"/>
        </w:rPr>
        <w:t>•</w:t>
      </w:r>
      <w:r>
        <w:rPr>
          <w:vertAlign w:val="baseline"/>
        </w:rPr>
        <w:t xml:space="preserve">mind, </w:t>
      </w:r>
      <w:r>
        <w:rPr>
          <w:vertAlign w:val="subscript"/>
        </w:rPr>
        <w:t>•</w:t>
      </w:r>
      <w:r>
        <w:rPr>
          <w:vertAlign w:val="baseline"/>
        </w:rPr>
        <w:t xml:space="preserve">percent, </w:t>
      </w:r>
      <w:r>
        <w:rPr>
          <w:vertAlign w:val="subscript"/>
        </w:rPr>
        <w:t>•</w:t>
      </w:r>
      <w:r>
        <w:rPr>
          <w:vertAlign w:val="baseline"/>
        </w:rPr>
        <w:t xml:space="preserve">story, </w:t>
      </w:r>
      <w:r>
        <w:rPr>
          <w:vertAlign w:val="subscript"/>
        </w:rPr>
        <w:t>•</w:t>
      </w:r>
      <w:r>
        <w:rPr>
          <w:vertAlign w:val="baseline"/>
        </w:rPr>
        <w:t xml:space="preserve">own, group, </w:t>
      </w:r>
      <w:r>
        <w:rPr>
          <w:vertAlign w:val="subscript"/>
        </w:rPr>
        <w:t>•</w:t>
      </w:r>
      <w:r>
        <w:rPr>
          <w:vertAlign w:val="baseline"/>
        </w:rPr>
        <w:t>difference,</w:t>
      </w:r>
    </w:p>
    <w:p>
      <w:pPr>
        <w:pStyle w:val="8"/>
        <w:numPr>
          <w:ilvl w:val="0"/>
          <w:numId w:val="3"/>
        </w:numPr>
        <w:tabs>
          <w:tab w:val="left" w:pos="287"/>
        </w:tabs>
        <w:spacing w:before="8" w:after="0" w:line="230" w:lineRule="auto"/>
        <w:ind w:left="220" w:right="276" w:firstLine="0"/>
        <w:jc w:val="left"/>
        <w:rPr>
          <w:sz w:val="20"/>
        </w:rPr>
      </w:pPr>
      <w:r>
        <w:rPr>
          <w:sz w:val="20"/>
        </w:rPr>
        <w:t>lost, try</w:t>
      </w:r>
      <w:r>
        <w:rPr>
          <w:sz w:val="20"/>
          <w:vertAlign w:val="subscript"/>
        </w:rPr>
        <w:t>•</w:t>
      </w:r>
      <w:r>
        <w:rPr>
          <w:sz w:val="20"/>
          <w:vertAlign w:val="baseline"/>
        </w:rPr>
        <w:t xml:space="preserve">, </w:t>
      </w:r>
      <w:r>
        <w:rPr>
          <w:sz w:val="20"/>
          <w:vertAlign w:val="subscript"/>
        </w:rPr>
        <w:t>•</w:t>
      </w:r>
      <w:r>
        <w:rPr>
          <w:sz w:val="20"/>
          <w:vertAlign w:val="baseline"/>
        </w:rPr>
        <w:t xml:space="preserve">majority, mostly </w:t>
      </w:r>
      <w:r>
        <w:rPr>
          <w:b/>
          <w:sz w:val="20"/>
          <w:vertAlign w:val="baseline"/>
        </w:rPr>
        <w:t xml:space="preserve">out </w:t>
      </w:r>
      <w:r>
        <w:rPr>
          <w:sz w:val="20"/>
          <w:vertAlign w:val="baseline"/>
        </w:rPr>
        <w:t>can</w:t>
      </w:r>
      <w:r>
        <w:rPr>
          <w:sz w:val="20"/>
          <w:vertAlign w:val="subscript"/>
        </w:rPr>
        <w:t>•</w:t>
      </w:r>
      <w:r>
        <w:rPr>
          <w:sz w:val="20"/>
          <w:vertAlign w:val="baseline"/>
        </w:rPr>
        <w:t xml:space="preserve">, </w:t>
      </w:r>
      <w:r>
        <w:rPr>
          <w:sz w:val="20"/>
          <w:vertAlign w:val="subscript"/>
        </w:rPr>
        <w:t>•</w:t>
      </w:r>
      <w:r>
        <w:rPr>
          <w:sz w:val="20"/>
          <w:vertAlign w:val="baseline"/>
        </w:rPr>
        <w:t>word, barely</w:t>
      </w:r>
      <w:r>
        <w:rPr>
          <w:sz w:val="20"/>
          <w:vertAlign w:val="subscript"/>
        </w:rPr>
        <w:t>•</w:t>
      </w:r>
      <w:r>
        <w:rPr>
          <w:sz w:val="20"/>
          <w:vertAlign w:val="baseline"/>
        </w:rPr>
        <w:t xml:space="preserve">, check, </w:t>
      </w:r>
      <w:r>
        <w:rPr>
          <w:sz w:val="20"/>
          <w:vertAlign w:val="subscript"/>
        </w:rPr>
        <w:t>•</w:t>
      </w:r>
      <w:r>
        <w:rPr>
          <w:sz w:val="20"/>
          <w:vertAlign w:val="baseline"/>
        </w:rPr>
        <w:t>shape,</w:t>
      </w:r>
      <w:r>
        <w:rPr>
          <w:spacing w:val="1"/>
          <w:sz w:val="20"/>
          <w:vertAlign w:val="baseline"/>
        </w:rPr>
        <w:t xml:space="preserve"> </w:t>
      </w:r>
      <w:r>
        <w:rPr>
          <w:sz w:val="20"/>
          <w:vertAlign w:val="subscript"/>
        </w:rPr>
        <w:t>•</w:t>
      </w:r>
      <w:r>
        <w:rPr>
          <w:sz w:val="20"/>
          <w:vertAlign w:val="baseline"/>
        </w:rPr>
        <w:t>bandit</w:t>
      </w:r>
    </w:p>
    <w:p>
      <w:pPr>
        <w:pStyle w:val="8"/>
        <w:numPr>
          <w:ilvl w:val="0"/>
          <w:numId w:val="2"/>
        </w:numPr>
        <w:tabs>
          <w:tab w:val="left" w:pos="387"/>
        </w:tabs>
        <w:spacing w:before="2" w:after="0" w:line="240" w:lineRule="auto"/>
        <w:ind w:left="220" w:right="225" w:firstLine="0"/>
        <w:jc w:val="left"/>
        <w:rPr>
          <w:sz w:val="20"/>
        </w:rPr>
      </w:pPr>
      <w:r>
        <w:rPr>
          <w:sz w:val="20"/>
        </w:rPr>
        <w:t>create, build || put together, assemble || manufacture, yield || throw together, cook ||</w:t>
      </w:r>
      <w:r>
        <w:rPr>
          <w:spacing w:val="-21"/>
          <w:sz w:val="20"/>
        </w:rPr>
        <w:t xml:space="preserve"> </w:t>
      </w:r>
      <w:r>
        <w:rPr>
          <w:sz w:val="20"/>
        </w:rPr>
        <w:t>cause, bring about || earn, bring in || force, compel || turn into, become || appoint, elect || manage, accomplish || achieve, get into || make up, constitute || reach, get</w:t>
      </w:r>
      <w:r>
        <w:rPr>
          <w:spacing w:val="-3"/>
          <w:sz w:val="20"/>
        </w:rPr>
        <w:t xml:space="preserve"> </w:t>
      </w:r>
      <w:r>
        <w:rPr>
          <w:sz w:val="20"/>
        </w:rPr>
        <w:t>to</w:t>
      </w:r>
    </w:p>
    <w:p>
      <w:pPr>
        <w:pStyle w:val="4"/>
        <w:spacing w:line="244" w:lineRule="exact"/>
      </w:pPr>
      <w:r>
        <w:t>857168 | 0.98</w:t>
      </w:r>
    </w:p>
    <w:p>
      <w:pPr>
        <w:pStyle w:val="4"/>
        <w:spacing w:before="10"/>
        <w:ind w:left="0"/>
        <w:rPr>
          <w:sz w:val="22"/>
        </w:rPr>
      </w:pPr>
    </w:p>
    <w:p>
      <w:pPr>
        <w:pStyle w:val="3"/>
        <w:numPr>
          <w:ilvl w:val="0"/>
          <w:numId w:val="1"/>
        </w:numPr>
        <w:tabs>
          <w:tab w:val="left" w:pos="468"/>
        </w:tabs>
        <w:spacing w:before="1" w:after="0" w:line="240" w:lineRule="auto"/>
        <w:ind w:left="467" w:right="0" w:hanging="247"/>
        <w:jc w:val="left"/>
        <w:rPr>
          <w:b w:val="0"/>
          <w:i/>
        </w:rPr>
      </w:pPr>
      <w:r>
        <w:t xml:space="preserve">about </w:t>
      </w:r>
      <w:r>
        <w:rPr>
          <w:b w:val="0"/>
          <w:i/>
        </w:rPr>
        <w:t>i</w:t>
      </w:r>
    </w:p>
    <w:p>
      <w:pPr>
        <w:pStyle w:val="4"/>
        <w:ind w:right="366"/>
      </w:pPr>
      <w:r>
        <w:t>talk</w:t>
      </w:r>
      <w:r>
        <w:rPr>
          <w:vertAlign w:val="subscript"/>
        </w:rPr>
        <w:t>•</w:t>
      </w:r>
      <w:r>
        <w:rPr>
          <w:vertAlign w:val="baseline"/>
        </w:rPr>
        <w:t>, what, think</w:t>
      </w:r>
      <w:r>
        <w:rPr>
          <w:vertAlign w:val="subscript"/>
        </w:rPr>
        <w:t>•</w:t>
      </w:r>
      <w:r>
        <w:rPr>
          <w:vertAlign w:val="baseline"/>
        </w:rPr>
        <w:t>, how, tell</w:t>
      </w:r>
      <w:r>
        <w:rPr>
          <w:vertAlign w:val="subscript"/>
        </w:rPr>
        <w:t>•</w:t>
      </w:r>
      <w:r>
        <w:rPr>
          <w:vertAlign w:val="baseline"/>
        </w:rPr>
        <w:t>, worry</w:t>
      </w:r>
      <w:r>
        <w:rPr>
          <w:vertAlign w:val="subscript"/>
        </w:rPr>
        <w:t>•</w:t>
      </w:r>
      <w:r>
        <w:rPr>
          <w:vertAlign w:val="baseline"/>
        </w:rPr>
        <w:t>, something, question</w:t>
      </w:r>
      <w:r>
        <w:rPr>
          <w:vertAlign w:val="subscript"/>
        </w:rPr>
        <w:t>•</w:t>
      </w:r>
      <w:r>
        <w:rPr>
          <w:vertAlign w:val="baseline"/>
        </w:rPr>
        <w:t>, write</w:t>
      </w:r>
      <w:r>
        <w:rPr>
          <w:vertAlign w:val="subscript"/>
        </w:rPr>
        <w:t>•</w:t>
      </w:r>
      <w:r>
        <w:rPr>
          <w:vertAlign w:val="baseline"/>
        </w:rPr>
        <w:t>, hear</w:t>
      </w:r>
      <w:r>
        <w:rPr>
          <w:vertAlign w:val="subscript"/>
        </w:rPr>
        <w:t>•</w:t>
      </w:r>
      <w:r>
        <w:rPr>
          <w:vertAlign w:val="baseline"/>
        </w:rPr>
        <w:t>, care</w:t>
      </w:r>
      <w:r>
        <w:rPr>
          <w:vertAlign w:val="subscript"/>
        </w:rPr>
        <w:t>•</w:t>
      </w:r>
      <w:r>
        <w:rPr>
          <w:vertAlign w:val="baseline"/>
        </w:rPr>
        <w:t>, learn</w:t>
      </w:r>
      <w:r>
        <w:rPr>
          <w:vertAlign w:val="subscript"/>
        </w:rPr>
        <w:t>•</w:t>
      </w:r>
      <w:r>
        <w:rPr>
          <w:vertAlign w:val="baseline"/>
        </w:rPr>
        <w:t>, information</w:t>
      </w:r>
      <w:r>
        <w:rPr>
          <w:vertAlign w:val="subscript"/>
        </w:rPr>
        <w:t>•</w:t>
      </w:r>
      <w:r>
        <w:rPr>
          <w:vertAlign w:val="baseline"/>
        </w:rPr>
        <w:t>, story</w:t>
      </w:r>
      <w:r>
        <w:rPr>
          <w:vertAlign w:val="subscript"/>
        </w:rPr>
        <w:t>•</w:t>
      </w:r>
    </w:p>
    <w:p>
      <w:pPr>
        <w:pStyle w:val="8"/>
        <w:numPr>
          <w:ilvl w:val="0"/>
          <w:numId w:val="2"/>
        </w:numPr>
        <w:tabs>
          <w:tab w:val="left" w:pos="387"/>
        </w:tabs>
        <w:spacing w:before="0" w:after="0" w:line="240" w:lineRule="auto"/>
        <w:ind w:left="220" w:right="832" w:firstLine="0"/>
        <w:jc w:val="left"/>
        <w:rPr>
          <w:sz w:val="20"/>
        </w:rPr>
      </w:pPr>
      <w:r>
        <w:rPr>
          <w:sz w:val="20"/>
        </w:rPr>
        <w:t>concerning, regarding, in relation to, on</w:t>
      </w:r>
      <w:r>
        <w:rPr>
          <w:spacing w:val="-12"/>
          <w:sz w:val="20"/>
        </w:rPr>
        <w:t xml:space="preserve"> </w:t>
      </w:r>
      <w:r>
        <w:rPr>
          <w:sz w:val="20"/>
        </w:rPr>
        <w:t>the subject of, on, with reference</w:t>
      </w:r>
      <w:r>
        <w:rPr>
          <w:spacing w:val="-4"/>
          <w:sz w:val="20"/>
        </w:rPr>
        <w:t xml:space="preserve"> </w:t>
      </w:r>
      <w:r>
        <w:rPr>
          <w:sz w:val="20"/>
        </w:rPr>
        <w:t>to</w:t>
      </w:r>
    </w:p>
    <w:p>
      <w:pPr>
        <w:pStyle w:val="4"/>
        <w:spacing w:before="1"/>
      </w:pPr>
      <w:r>
        <w:t>874406 | 0.96</w:t>
      </w:r>
    </w:p>
    <w:p>
      <w:pPr>
        <w:pStyle w:val="4"/>
        <w:spacing w:before="10"/>
        <w:ind w:left="0"/>
        <w:rPr>
          <w:sz w:val="22"/>
        </w:rPr>
      </w:pPr>
    </w:p>
    <w:p>
      <w:pPr>
        <w:pStyle w:val="3"/>
        <w:numPr>
          <w:ilvl w:val="0"/>
          <w:numId w:val="1"/>
        </w:numPr>
        <w:tabs>
          <w:tab w:val="left" w:pos="469"/>
        </w:tabs>
        <w:spacing w:before="1" w:after="0" w:line="240" w:lineRule="auto"/>
        <w:ind w:left="468" w:right="0" w:hanging="248"/>
        <w:jc w:val="left"/>
        <w:rPr>
          <w:b w:val="0"/>
          <w:i/>
        </w:rPr>
      </w:pPr>
      <w:r>
        <w:t xml:space="preserve">know </w:t>
      </w:r>
      <w:r>
        <w:rPr>
          <w:b w:val="0"/>
          <w:i/>
        </w:rPr>
        <w:t>v</w:t>
      </w:r>
    </w:p>
    <w:p>
      <w:pPr>
        <w:pStyle w:val="4"/>
        <w:spacing w:line="243" w:lineRule="exact"/>
      </w:pPr>
      <w:r>
        <w:rPr>
          <w:u w:val="single"/>
        </w:rPr>
        <w:t>noun</w:t>
      </w:r>
      <w:r>
        <w:t xml:space="preserve"> guy, truth, stuff, hell, </w:t>
      </w:r>
      <w:r>
        <w:rPr>
          <w:vertAlign w:val="subscript"/>
        </w:rPr>
        <w:t>•</w:t>
      </w:r>
      <w:r>
        <w:rPr>
          <w:vertAlign w:val="baseline"/>
        </w:rPr>
        <w:t>certainty, whereabouts,</w:t>
      </w:r>
    </w:p>
    <w:p>
      <w:pPr>
        <w:pStyle w:val="8"/>
        <w:numPr>
          <w:ilvl w:val="0"/>
          <w:numId w:val="3"/>
        </w:numPr>
        <w:tabs>
          <w:tab w:val="left" w:pos="287"/>
        </w:tabs>
        <w:spacing w:before="0" w:after="0" w:line="249" w:lineRule="exact"/>
        <w:ind w:left="286" w:right="0" w:hanging="66"/>
        <w:jc w:val="left"/>
        <w:rPr>
          <w:sz w:val="20"/>
        </w:rPr>
      </w:pPr>
      <w:r>
        <w:rPr>
          <w:sz w:val="20"/>
        </w:rPr>
        <w:t xml:space="preserve">bound </w:t>
      </w:r>
      <w:r>
        <w:rPr>
          <w:sz w:val="20"/>
          <w:u w:val="single"/>
        </w:rPr>
        <w:t>misc</w:t>
      </w:r>
      <w:r>
        <w:rPr>
          <w:sz w:val="20"/>
        </w:rPr>
        <w:t xml:space="preserve"> you</w:t>
      </w:r>
      <w:r>
        <w:rPr>
          <w:sz w:val="20"/>
          <w:vertAlign w:val="subscript"/>
        </w:rPr>
        <w:t>•</w:t>
      </w:r>
      <w:r>
        <w:rPr>
          <w:sz w:val="20"/>
          <w:vertAlign w:val="baseline"/>
        </w:rPr>
        <w:t>, do</w:t>
      </w:r>
      <w:r>
        <w:rPr>
          <w:sz w:val="20"/>
          <w:vertAlign w:val="subscript"/>
        </w:rPr>
        <w:t>•</w:t>
      </w:r>
      <w:r>
        <w:rPr>
          <w:sz w:val="20"/>
          <w:vertAlign w:val="baseline"/>
        </w:rPr>
        <w:t xml:space="preserve">, </w:t>
      </w:r>
      <w:r>
        <w:rPr>
          <w:sz w:val="20"/>
          <w:vertAlign w:val="subscript"/>
        </w:rPr>
        <w:t>•</w:t>
      </w:r>
      <w:r>
        <w:rPr>
          <w:sz w:val="20"/>
          <w:vertAlign w:val="baseline"/>
        </w:rPr>
        <w:t xml:space="preserve">what, </w:t>
      </w:r>
      <w:r>
        <w:rPr>
          <w:sz w:val="20"/>
          <w:vertAlign w:val="subscript"/>
        </w:rPr>
        <w:t>•</w:t>
      </w:r>
      <w:r>
        <w:rPr>
          <w:sz w:val="20"/>
          <w:vertAlign w:val="baseline"/>
        </w:rPr>
        <w:t>how,</w:t>
      </w:r>
      <w:r>
        <w:rPr>
          <w:spacing w:val="-3"/>
          <w:sz w:val="20"/>
          <w:vertAlign w:val="baseline"/>
        </w:rPr>
        <w:t xml:space="preserve"> </w:t>
      </w:r>
      <w:r>
        <w:rPr>
          <w:sz w:val="20"/>
          <w:vertAlign w:val="baseline"/>
        </w:rPr>
        <w:t>everyone,</w:t>
      </w:r>
    </w:p>
    <w:p>
      <w:pPr>
        <w:pStyle w:val="8"/>
        <w:numPr>
          <w:ilvl w:val="0"/>
          <w:numId w:val="3"/>
        </w:numPr>
        <w:tabs>
          <w:tab w:val="left" w:pos="287"/>
        </w:tabs>
        <w:spacing w:before="0" w:after="0" w:line="245" w:lineRule="exact"/>
        <w:ind w:left="286" w:right="0" w:hanging="66"/>
        <w:jc w:val="left"/>
        <w:rPr>
          <w:sz w:val="20"/>
        </w:rPr>
      </w:pPr>
      <w:r>
        <w:rPr>
          <w:sz w:val="20"/>
        </w:rPr>
        <w:t>exactly, everybody, nobody</w:t>
      </w:r>
      <w:r>
        <w:rPr>
          <w:sz w:val="20"/>
          <w:vertAlign w:val="subscript"/>
        </w:rPr>
        <w:t>•</w:t>
      </w:r>
      <w:r>
        <w:rPr>
          <w:sz w:val="20"/>
          <w:vertAlign w:val="baseline"/>
        </w:rPr>
        <w:t>, anybody,</w:t>
      </w:r>
      <w:r>
        <w:rPr>
          <w:spacing w:val="-5"/>
          <w:sz w:val="20"/>
          <w:vertAlign w:val="baseline"/>
        </w:rPr>
        <w:t xml:space="preserve"> </w:t>
      </w:r>
      <w:r>
        <w:rPr>
          <w:sz w:val="20"/>
          <w:vertAlign w:val="subscript"/>
        </w:rPr>
        <w:t>•</w:t>
      </w:r>
      <w:r>
        <w:rPr>
          <w:sz w:val="20"/>
          <w:vertAlign w:val="baseline"/>
        </w:rPr>
        <w:t>firsthand,</w:t>
      </w:r>
    </w:p>
    <w:p>
      <w:pPr>
        <w:pStyle w:val="4"/>
        <w:spacing w:line="239" w:lineRule="exact"/>
      </w:pPr>
      <w:r>
        <w:t xml:space="preserve">instinctively, </w:t>
      </w:r>
      <w:r>
        <w:rPr>
          <w:vertAlign w:val="subscript"/>
        </w:rPr>
        <w:t>•</w:t>
      </w:r>
      <w:r>
        <w:rPr>
          <w:vertAlign w:val="baseline"/>
        </w:rPr>
        <w:t>intimately, collectively</w:t>
      </w:r>
    </w:p>
    <w:p>
      <w:pPr>
        <w:pStyle w:val="8"/>
        <w:numPr>
          <w:ilvl w:val="0"/>
          <w:numId w:val="2"/>
        </w:numPr>
        <w:tabs>
          <w:tab w:val="left" w:pos="387"/>
        </w:tabs>
        <w:spacing w:before="1" w:after="0" w:line="243" w:lineRule="exact"/>
        <w:ind w:left="386" w:right="0" w:hanging="166"/>
        <w:jc w:val="left"/>
        <w:rPr>
          <w:sz w:val="20"/>
        </w:rPr>
      </w:pPr>
      <w:r>
        <w:rPr>
          <w:sz w:val="20"/>
        </w:rPr>
        <w:t>understand, be aware of, be knowledgeable</w:t>
      </w:r>
      <w:r>
        <w:rPr>
          <w:spacing w:val="-12"/>
          <w:sz w:val="20"/>
        </w:rPr>
        <w:t xml:space="preserve"> </w:t>
      </w:r>
      <w:r>
        <w:rPr>
          <w:sz w:val="20"/>
        </w:rPr>
        <w:t>about</w:t>
      </w:r>
    </w:p>
    <w:p>
      <w:pPr>
        <w:pStyle w:val="4"/>
        <w:ind w:right="545"/>
      </w:pPr>
      <w:r>
        <w:t>|| experience, go through, undergo || be acquainted with, be familiar with, distinguish 892535 | 0.93 S</w:t>
      </w:r>
    </w:p>
    <w:p>
      <w:pPr>
        <w:pStyle w:val="4"/>
        <w:spacing w:before="11"/>
        <w:ind w:left="0"/>
        <w:rPr>
          <w:sz w:val="22"/>
        </w:rPr>
      </w:pPr>
    </w:p>
    <w:p>
      <w:pPr>
        <w:pStyle w:val="3"/>
        <w:numPr>
          <w:ilvl w:val="0"/>
          <w:numId w:val="1"/>
        </w:numPr>
        <w:tabs>
          <w:tab w:val="left" w:pos="468"/>
        </w:tabs>
        <w:spacing w:before="0" w:after="0" w:line="240" w:lineRule="auto"/>
        <w:ind w:left="467" w:right="0" w:hanging="247"/>
        <w:jc w:val="left"/>
        <w:rPr>
          <w:b w:val="0"/>
          <w:i/>
        </w:rPr>
      </w:pPr>
      <w:r>
        <w:t>will</w:t>
      </w:r>
      <w:r>
        <w:rPr>
          <w:spacing w:val="-1"/>
        </w:rPr>
        <w:t xml:space="preserve"> </w:t>
      </w:r>
      <w:r>
        <w:rPr>
          <w:b w:val="0"/>
          <w:i/>
        </w:rPr>
        <w:t>v</w:t>
      </w:r>
    </w:p>
    <w:p>
      <w:pPr>
        <w:pStyle w:val="4"/>
        <w:spacing w:before="1"/>
        <w:ind w:right="340"/>
      </w:pPr>
      <w:r>
        <w:rPr>
          <w:u w:val="single"/>
        </w:rPr>
        <w:t>noun</w:t>
      </w:r>
      <w:r>
        <w:t xml:space="preserve"> proposal, legislation, mistake, dollar, amendment, Dr, mile, neighbor, likelihood</w:t>
      </w:r>
      <w:r>
        <w:rPr>
          <w:vertAlign w:val="subscript"/>
        </w:rPr>
        <w:t>•</w:t>
      </w:r>
      <w:r>
        <w:rPr>
          <w:vertAlign w:val="baseline"/>
        </w:rPr>
        <w:t>, be-, understatement, would-, in, is</w:t>
      </w:r>
      <w:r>
        <w:rPr>
          <w:vertAlign w:val="subscript"/>
        </w:rPr>
        <w:t>•</w:t>
      </w:r>
      <w:r>
        <w:rPr>
          <w:vertAlign w:val="baseline"/>
        </w:rPr>
        <w:t xml:space="preserve"> </w:t>
      </w:r>
      <w:r>
        <w:rPr>
          <w:u w:val="single"/>
          <w:vertAlign w:val="baseline"/>
        </w:rPr>
        <w:t>misc</w:t>
      </w:r>
      <w:r>
        <w:rPr>
          <w:vertAlign w:val="baseline"/>
        </w:rPr>
        <w:t xml:space="preserve"> that, n't, think, like, like, never, why, probably, such, happen, so, hope, believe, allow, able</w:t>
      </w:r>
    </w:p>
    <w:p>
      <w:pPr>
        <w:pStyle w:val="8"/>
        <w:numPr>
          <w:ilvl w:val="0"/>
          <w:numId w:val="2"/>
        </w:numPr>
        <w:tabs>
          <w:tab w:val="left" w:pos="387"/>
        </w:tabs>
        <w:spacing w:before="0" w:after="0" w:line="240" w:lineRule="auto"/>
        <w:ind w:left="220" w:right="301" w:firstLine="0"/>
        <w:jc w:val="left"/>
        <w:rPr>
          <w:sz w:val="20"/>
        </w:rPr>
      </w:pPr>
      <w:r>
        <w:rPr>
          <w:sz w:val="20"/>
        </w:rPr>
        <w:t>want, wish, yearn, desire, long, hope against</w:t>
      </w:r>
      <w:r>
        <w:rPr>
          <w:spacing w:val="-16"/>
          <w:sz w:val="20"/>
        </w:rPr>
        <w:t xml:space="preserve"> </w:t>
      </w:r>
      <w:r>
        <w:rPr>
          <w:sz w:val="20"/>
        </w:rPr>
        <w:t>hope 824568 | 0.97</w:t>
      </w:r>
    </w:p>
    <w:p>
      <w:pPr>
        <w:pStyle w:val="4"/>
        <w:ind w:left="0"/>
        <w:rPr>
          <w:sz w:val="23"/>
        </w:rPr>
      </w:pPr>
    </w:p>
    <w:p>
      <w:pPr>
        <w:pStyle w:val="8"/>
        <w:numPr>
          <w:ilvl w:val="0"/>
          <w:numId w:val="1"/>
        </w:numPr>
        <w:tabs>
          <w:tab w:val="left" w:pos="468"/>
        </w:tabs>
        <w:spacing w:before="0" w:after="0" w:line="243" w:lineRule="exact"/>
        <w:ind w:left="467" w:right="0" w:hanging="247"/>
        <w:jc w:val="left"/>
        <w:rPr>
          <w:i/>
          <w:sz w:val="20"/>
        </w:rPr>
      </w:pPr>
      <w:r>
        <w:rPr>
          <w:b/>
          <w:sz w:val="20"/>
        </w:rPr>
        <w:t xml:space="preserve">as </w:t>
      </w:r>
      <w:r>
        <w:rPr>
          <w:i/>
          <w:sz w:val="20"/>
        </w:rPr>
        <w:t>i</w:t>
      </w:r>
    </w:p>
    <w:p>
      <w:pPr>
        <w:pStyle w:val="4"/>
        <w:spacing w:line="243" w:lineRule="exact"/>
      </w:pPr>
      <w:r>
        <w:t>well, such</w:t>
      </w:r>
      <w:r>
        <w:rPr>
          <w:vertAlign w:val="subscript"/>
        </w:rPr>
        <w:t>•</w:t>
      </w:r>
      <w:r>
        <w:rPr>
          <w:vertAlign w:val="baseline"/>
        </w:rPr>
        <w:t>, much</w:t>
      </w:r>
      <w:r>
        <w:rPr>
          <w:vertAlign w:val="subscript"/>
        </w:rPr>
        <w:t>•</w:t>
      </w:r>
      <w:r>
        <w:rPr>
          <w:vertAlign w:val="baseline"/>
        </w:rPr>
        <w:t>, long</w:t>
      </w:r>
      <w:r>
        <w:rPr>
          <w:vertAlign w:val="subscript"/>
        </w:rPr>
        <w:t>•</w:t>
      </w:r>
      <w:r>
        <w:rPr>
          <w:vertAlign w:val="baseline"/>
        </w:rPr>
        <w:t>, such</w:t>
      </w:r>
      <w:r>
        <w:rPr>
          <w:vertAlign w:val="subscript"/>
        </w:rPr>
        <w:t>•</w:t>
      </w:r>
      <w:r>
        <w:rPr>
          <w:vertAlign w:val="baseline"/>
        </w:rPr>
        <w:t>, far</w:t>
      </w:r>
      <w:r>
        <w:rPr>
          <w:vertAlign w:val="subscript"/>
        </w:rPr>
        <w:t>•</w:t>
      </w:r>
      <w:r>
        <w:rPr>
          <w:vertAlign w:val="baseline"/>
        </w:rPr>
        <w:t>, same</w:t>
      </w:r>
      <w:r>
        <w:rPr>
          <w:vertAlign w:val="subscript"/>
        </w:rPr>
        <w:t>•</w:t>
      </w:r>
      <w:r>
        <w:rPr>
          <w:vertAlign w:val="baseline"/>
        </w:rPr>
        <w:t xml:space="preserve">, </w:t>
      </w:r>
      <w:r>
        <w:rPr>
          <w:vertAlign w:val="subscript"/>
        </w:rPr>
        <w:t>•</w:t>
      </w:r>
      <w:r>
        <w:rPr>
          <w:vertAlign w:val="baseline"/>
        </w:rPr>
        <w:t>result,</w:t>
      </w:r>
    </w:p>
    <w:p>
      <w:pPr>
        <w:pStyle w:val="4"/>
        <w:spacing w:before="1" w:line="250" w:lineRule="exact"/>
      </w:pPr>
      <w:r>
        <w:rPr>
          <w:position w:val="-2"/>
          <w:sz w:val="13"/>
        </w:rPr>
        <w:t>•</w:t>
      </w:r>
      <w:r>
        <w:t xml:space="preserve">part, </w:t>
      </w:r>
      <w:r>
        <w:rPr>
          <w:vertAlign w:val="subscript"/>
        </w:rPr>
        <w:t>•</w:t>
      </w:r>
      <w:r>
        <w:rPr>
          <w:vertAlign w:val="baseline"/>
        </w:rPr>
        <w:t>though, soon</w:t>
      </w:r>
      <w:r>
        <w:rPr>
          <w:vertAlign w:val="subscript"/>
        </w:rPr>
        <w:t>•</w:t>
      </w:r>
      <w:r>
        <w:rPr>
          <w:vertAlign w:val="baseline"/>
        </w:rPr>
        <w:t>, serve</w:t>
      </w:r>
      <w:r>
        <w:rPr>
          <w:vertAlign w:val="subscript"/>
        </w:rPr>
        <w:t>•</w:t>
      </w:r>
      <w:r>
        <w:rPr>
          <w:vertAlign w:val="baseline"/>
        </w:rPr>
        <w:t xml:space="preserve">, </w:t>
      </w:r>
      <w:r>
        <w:rPr>
          <w:vertAlign w:val="subscript"/>
        </w:rPr>
        <w:t>•</w:t>
      </w:r>
      <w:r>
        <w:rPr>
          <w:vertAlign w:val="baseline"/>
        </w:rPr>
        <w:t>possible, describe</w:t>
      </w:r>
      <w:r>
        <w:rPr>
          <w:vertAlign w:val="subscript"/>
        </w:rPr>
        <w:t>•</w:t>
      </w:r>
    </w:p>
    <w:p>
      <w:pPr>
        <w:pStyle w:val="8"/>
        <w:numPr>
          <w:ilvl w:val="0"/>
          <w:numId w:val="2"/>
        </w:numPr>
        <w:tabs>
          <w:tab w:val="left" w:pos="387"/>
        </w:tabs>
        <w:spacing w:before="0" w:after="0" w:line="240" w:lineRule="auto"/>
        <w:ind w:left="220" w:right="346" w:firstLine="0"/>
        <w:jc w:val="left"/>
        <w:rPr>
          <w:sz w:val="20"/>
        </w:rPr>
      </w:pPr>
      <w:r>
        <w:rPr>
          <w:sz w:val="20"/>
        </w:rPr>
        <w:t>in the role of, in the function of, having the</w:t>
      </w:r>
      <w:r>
        <w:rPr>
          <w:spacing w:val="-25"/>
          <w:sz w:val="20"/>
        </w:rPr>
        <w:t xml:space="preserve"> </w:t>
      </w:r>
      <w:r>
        <w:rPr>
          <w:sz w:val="20"/>
        </w:rPr>
        <w:t>status of,</w:t>
      </w:r>
      <w:r>
        <w:rPr>
          <w:spacing w:val="-1"/>
          <w:sz w:val="20"/>
        </w:rPr>
        <w:t xml:space="preserve"> </w:t>
      </w:r>
      <w:r>
        <w:rPr>
          <w:sz w:val="20"/>
        </w:rPr>
        <w:t>being</w:t>
      </w:r>
    </w:p>
    <w:p>
      <w:pPr>
        <w:pStyle w:val="4"/>
        <w:spacing w:line="243" w:lineRule="exact"/>
      </w:pPr>
      <w:r>
        <w:t>829018 | 0.95</w:t>
      </w:r>
    </w:p>
    <w:sectPr>
      <w:pgSz w:w="12240" w:h="15840"/>
      <w:pgMar w:top="1380" w:right="1220" w:bottom="280" w:left="1220" w:header="761" w:footer="0" w:gutter="0"/>
      <w:cols w:equalWidth="0" w:num="2">
        <w:col w:w="4632" w:space="409"/>
        <w:col w:w="475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pPr>
    <w:r>
      <mc:AlternateContent>
        <mc:Choice Requires="wps">
          <w:drawing>
            <wp:anchor distT="0" distB="0" distL="114300" distR="114300" simplePos="0" relativeHeight="503306240" behindDoc="1" locked="0" layoutInCell="1" allowOverlap="1">
              <wp:simplePos x="0" y="0"/>
              <wp:positionH relativeFrom="page">
                <wp:posOffset>6763385</wp:posOffset>
              </wp:positionH>
              <wp:positionV relativeFrom="page">
                <wp:posOffset>469900</wp:posOffset>
              </wp:positionV>
              <wp:extent cx="121920" cy="165735"/>
              <wp:effectExtent l="0" t="0" r="0" b="0"/>
              <wp:wrapNone/>
              <wp:docPr id="5" name="文本框 1"/>
              <wp:cNvGraphicFramePr/>
              <a:graphic xmlns:a="http://schemas.openxmlformats.org/drawingml/2006/main">
                <a:graphicData uri="http://schemas.microsoft.com/office/word/2010/wordprocessingShape">
                  <wps:wsp>
                    <wps:cNvSpPr txBox="1"/>
                    <wps:spPr>
                      <a:xfrm>
                        <a:off x="0" y="0"/>
                        <a:ext cx="121920" cy="165735"/>
                      </a:xfrm>
                      <a:prstGeom prst="rect">
                        <a:avLst/>
                      </a:prstGeom>
                      <a:noFill/>
                      <a:ln w="9525">
                        <a:noFill/>
                      </a:ln>
                    </wps:spPr>
                    <wps:txbx>
                      <w:txbxContent>
                        <w:p>
                          <w:pPr>
                            <w:spacing w:before="0" w:line="245" w:lineRule="exact"/>
                            <w:ind w:left="40" w:right="0" w:firstLine="0"/>
                            <w:jc w:val="left"/>
                            <w:rPr>
                              <w:sz w:val="22"/>
                            </w:rPr>
                          </w:pPr>
                          <w:r>
                            <w:fldChar w:fldCharType="begin"/>
                          </w:r>
                          <w:r>
                            <w:rPr>
                              <w:w w:val="100"/>
                              <w:sz w:val="22"/>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1" o:spid="_x0000_s1026" o:spt="202" type="#_x0000_t202" style="position:absolute;left:0pt;margin-left:532.55pt;margin-top:37pt;height:13.05pt;width:9.6pt;mso-position-horizontal-relative:page;mso-position-vertical-relative:page;z-index:-10240;mso-width-relative:page;mso-height-relative:page;" filled="f" stroked="f" coordsize="21600,21600" o:gfxdata="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4vZVs2AAAAAwBAAAP&#10;AAAAAAAAAAEAIAAAACIAAABkcnMvZG93bnJldi54bWxQSwECFAAUAAAACACHTuJAeBLkuaYBAAAs&#10;AwAADgAAAAAAAAABACAAAAAnAQAAZHJzL2Uyb0RvYy54bWxQSwUGAAAAAAYABgBZAQAAPwUAAAAA&#10;">
              <v:fill on="f" focussize="0,0"/>
              <v:stroke on="f"/>
              <v:imagedata o:title=""/>
              <o:lock v:ext="edit" aspectratio="f"/>
              <v:textbox inset="0mm,0mm,0mm,0mm">
                <w:txbxContent>
                  <w:p>
                    <w:pPr>
                      <w:spacing w:before="0" w:line="245" w:lineRule="exact"/>
                      <w:ind w:left="40" w:right="0" w:firstLine="0"/>
                      <w:jc w:val="left"/>
                      <w:rPr>
                        <w:sz w:val="22"/>
                      </w:rPr>
                    </w:pPr>
                    <w:r>
                      <w:fldChar w:fldCharType="begin"/>
                    </w:r>
                    <w:r>
                      <w:rPr>
                        <w:w w:val="100"/>
                        <w:sz w:val="22"/>
                      </w:rPr>
                      <w:instrText xml:space="preserve"> PAGE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220" w:hanging="166"/>
      </w:pPr>
      <w:rPr>
        <w:rFonts w:hint="default" w:ascii="Times New Roman" w:hAnsi="Times New Roman" w:eastAsia="Times New Roman" w:cs="Times New Roman"/>
        <w:w w:val="99"/>
        <w:sz w:val="20"/>
        <w:szCs w:val="20"/>
        <w:lang w:val="en-US" w:eastAsia="en-US" w:bidi="en-US"/>
      </w:rPr>
    </w:lvl>
    <w:lvl w:ilvl="1" w:tentative="0">
      <w:start w:val="0"/>
      <w:numFmt w:val="bullet"/>
      <w:lvlText w:val="•"/>
      <w:lvlJc w:val="left"/>
      <w:pPr>
        <w:ind w:left="650" w:hanging="166"/>
      </w:pPr>
      <w:rPr>
        <w:rFonts w:hint="default"/>
        <w:lang w:val="en-US" w:eastAsia="en-US" w:bidi="en-US"/>
      </w:rPr>
    </w:lvl>
    <w:lvl w:ilvl="2" w:tentative="0">
      <w:start w:val="0"/>
      <w:numFmt w:val="bullet"/>
      <w:lvlText w:val="•"/>
      <w:lvlJc w:val="left"/>
      <w:pPr>
        <w:ind w:left="1081" w:hanging="166"/>
      </w:pPr>
      <w:rPr>
        <w:rFonts w:hint="default"/>
        <w:lang w:val="en-US" w:eastAsia="en-US" w:bidi="en-US"/>
      </w:rPr>
    </w:lvl>
    <w:lvl w:ilvl="3" w:tentative="0">
      <w:start w:val="0"/>
      <w:numFmt w:val="bullet"/>
      <w:lvlText w:val="•"/>
      <w:lvlJc w:val="left"/>
      <w:pPr>
        <w:ind w:left="1512" w:hanging="166"/>
      </w:pPr>
      <w:rPr>
        <w:rFonts w:hint="default"/>
        <w:lang w:val="en-US" w:eastAsia="en-US" w:bidi="en-US"/>
      </w:rPr>
    </w:lvl>
    <w:lvl w:ilvl="4" w:tentative="0">
      <w:start w:val="0"/>
      <w:numFmt w:val="bullet"/>
      <w:lvlText w:val="•"/>
      <w:lvlJc w:val="left"/>
      <w:pPr>
        <w:ind w:left="1942" w:hanging="166"/>
      </w:pPr>
      <w:rPr>
        <w:rFonts w:hint="default"/>
        <w:lang w:val="en-US" w:eastAsia="en-US" w:bidi="en-US"/>
      </w:rPr>
    </w:lvl>
    <w:lvl w:ilvl="5" w:tentative="0">
      <w:start w:val="0"/>
      <w:numFmt w:val="bullet"/>
      <w:lvlText w:val="•"/>
      <w:lvlJc w:val="left"/>
      <w:pPr>
        <w:ind w:left="2373" w:hanging="166"/>
      </w:pPr>
      <w:rPr>
        <w:rFonts w:hint="default"/>
        <w:lang w:val="en-US" w:eastAsia="en-US" w:bidi="en-US"/>
      </w:rPr>
    </w:lvl>
    <w:lvl w:ilvl="6" w:tentative="0">
      <w:start w:val="0"/>
      <w:numFmt w:val="bullet"/>
      <w:lvlText w:val="•"/>
      <w:lvlJc w:val="left"/>
      <w:pPr>
        <w:ind w:left="2804" w:hanging="166"/>
      </w:pPr>
      <w:rPr>
        <w:rFonts w:hint="default"/>
        <w:lang w:val="en-US" w:eastAsia="en-US" w:bidi="en-US"/>
      </w:rPr>
    </w:lvl>
    <w:lvl w:ilvl="7" w:tentative="0">
      <w:start w:val="0"/>
      <w:numFmt w:val="bullet"/>
      <w:lvlText w:val="•"/>
      <w:lvlJc w:val="left"/>
      <w:pPr>
        <w:ind w:left="3235" w:hanging="166"/>
      </w:pPr>
      <w:rPr>
        <w:rFonts w:hint="default"/>
        <w:lang w:val="en-US" w:eastAsia="en-US" w:bidi="en-US"/>
      </w:rPr>
    </w:lvl>
    <w:lvl w:ilvl="8" w:tentative="0">
      <w:start w:val="0"/>
      <w:numFmt w:val="bullet"/>
      <w:lvlText w:val="•"/>
      <w:lvlJc w:val="left"/>
      <w:pPr>
        <w:ind w:left="3665" w:hanging="166"/>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66" w:hanging="147"/>
        <w:jc w:val="left"/>
      </w:pPr>
      <w:rPr>
        <w:rFonts w:hint="default" w:ascii="Calibri" w:hAnsi="Calibri" w:eastAsia="Calibri" w:cs="Calibri"/>
        <w:b/>
        <w:bCs/>
        <w:w w:val="99"/>
        <w:sz w:val="20"/>
        <w:szCs w:val="20"/>
        <w:lang w:val="en-US" w:eastAsia="en-US" w:bidi="en-US"/>
      </w:rPr>
    </w:lvl>
    <w:lvl w:ilvl="1" w:tentative="0">
      <w:start w:val="0"/>
      <w:numFmt w:val="bullet"/>
      <w:lvlText w:val="•"/>
      <w:lvlJc w:val="left"/>
      <w:pPr>
        <w:ind w:left="776" w:hanging="147"/>
      </w:pPr>
      <w:rPr>
        <w:rFonts w:hint="default"/>
        <w:lang w:val="en-US" w:eastAsia="en-US" w:bidi="en-US"/>
      </w:rPr>
    </w:lvl>
    <w:lvl w:ilvl="2" w:tentative="0">
      <w:start w:val="0"/>
      <w:numFmt w:val="bullet"/>
      <w:lvlText w:val="•"/>
      <w:lvlJc w:val="left"/>
      <w:pPr>
        <w:ind w:left="1193" w:hanging="147"/>
      </w:pPr>
      <w:rPr>
        <w:rFonts w:hint="default"/>
        <w:lang w:val="en-US" w:eastAsia="en-US" w:bidi="en-US"/>
      </w:rPr>
    </w:lvl>
    <w:lvl w:ilvl="3" w:tentative="0">
      <w:start w:val="0"/>
      <w:numFmt w:val="bullet"/>
      <w:lvlText w:val="•"/>
      <w:lvlJc w:val="left"/>
      <w:pPr>
        <w:ind w:left="1610" w:hanging="147"/>
      </w:pPr>
      <w:rPr>
        <w:rFonts w:hint="default"/>
        <w:lang w:val="en-US" w:eastAsia="en-US" w:bidi="en-US"/>
      </w:rPr>
    </w:lvl>
    <w:lvl w:ilvl="4" w:tentative="0">
      <w:start w:val="0"/>
      <w:numFmt w:val="bullet"/>
      <w:lvlText w:val="•"/>
      <w:lvlJc w:val="left"/>
      <w:pPr>
        <w:ind w:left="2026" w:hanging="147"/>
      </w:pPr>
      <w:rPr>
        <w:rFonts w:hint="default"/>
        <w:lang w:val="en-US" w:eastAsia="en-US" w:bidi="en-US"/>
      </w:rPr>
    </w:lvl>
    <w:lvl w:ilvl="5" w:tentative="0">
      <w:start w:val="0"/>
      <w:numFmt w:val="bullet"/>
      <w:lvlText w:val="•"/>
      <w:lvlJc w:val="left"/>
      <w:pPr>
        <w:ind w:left="2443" w:hanging="147"/>
      </w:pPr>
      <w:rPr>
        <w:rFonts w:hint="default"/>
        <w:lang w:val="en-US" w:eastAsia="en-US" w:bidi="en-US"/>
      </w:rPr>
    </w:lvl>
    <w:lvl w:ilvl="6" w:tentative="0">
      <w:start w:val="0"/>
      <w:numFmt w:val="bullet"/>
      <w:lvlText w:val="•"/>
      <w:lvlJc w:val="left"/>
      <w:pPr>
        <w:ind w:left="2860" w:hanging="147"/>
      </w:pPr>
      <w:rPr>
        <w:rFonts w:hint="default"/>
        <w:lang w:val="en-US" w:eastAsia="en-US" w:bidi="en-US"/>
      </w:rPr>
    </w:lvl>
    <w:lvl w:ilvl="7" w:tentative="0">
      <w:start w:val="0"/>
      <w:numFmt w:val="bullet"/>
      <w:lvlText w:val="•"/>
      <w:lvlJc w:val="left"/>
      <w:pPr>
        <w:ind w:left="3277" w:hanging="147"/>
      </w:pPr>
      <w:rPr>
        <w:rFonts w:hint="default"/>
        <w:lang w:val="en-US" w:eastAsia="en-US" w:bidi="en-US"/>
      </w:rPr>
    </w:lvl>
    <w:lvl w:ilvl="8" w:tentative="0">
      <w:start w:val="0"/>
      <w:numFmt w:val="bullet"/>
      <w:lvlText w:val="•"/>
      <w:lvlJc w:val="left"/>
      <w:pPr>
        <w:ind w:left="3693" w:hanging="147"/>
      </w:pPr>
      <w:rPr>
        <w:rFonts w:hint="default"/>
        <w:lang w:val="en-US" w:eastAsia="en-US" w:bidi="en-US"/>
      </w:rPr>
    </w:lvl>
  </w:abstractNum>
  <w:abstractNum w:abstractNumId="2">
    <w:nsid w:val="59ADCABA"/>
    <w:multiLevelType w:val="multilevel"/>
    <w:tmpl w:val="59ADCABA"/>
    <w:lvl w:ilvl="0" w:tentative="0">
      <w:start w:val="0"/>
      <w:numFmt w:val="bullet"/>
      <w:lvlText w:val="•"/>
      <w:lvlJc w:val="left"/>
      <w:pPr>
        <w:ind w:left="220" w:hanging="66"/>
      </w:pPr>
      <w:rPr>
        <w:rFonts w:hint="default" w:ascii="Calibri" w:hAnsi="Calibri" w:eastAsia="Calibri" w:cs="Calibri"/>
        <w:w w:val="99"/>
        <w:position w:val="-2"/>
        <w:sz w:val="11"/>
        <w:szCs w:val="11"/>
        <w:lang w:val="en-US" w:eastAsia="en-US" w:bidi="en-US"/>
      </w:rPr>
    </w:lvl>
    <w:lvl w:ilvl="1" w:tentative="0">
      <w:start w:val="0"/>
      <w:numFmt w:val="bullet"/>
      <w:lvlText w:val="•"/>
      <w:lvlJc w:val="left"/>
      <w:pPr>
        <w:ind w:left="650" w:hanging="66"/>
      </w:pPr>
      <w:rPr>
        <w:rFonts w:hint="default"/>
        <w:lang w:val="en-US" w:eastAsia="en-US" w:bidi="en-US"/>
      </w:rPr>
    </w:lvl>
    <w:lvl w:ilvl="2" w:tentative="0">
      <w:start w:val="0"/>
      <w:numFmt w:val="bullet"/>
      <w:lvlText w:val="•"/>
      <w:lvlJc w:val="left"/>
      <w:pPr>
        <w:ind w:left="1081" w:hanging="66"/>
      </w:pPr>
      <w:rPr>
        <w:rFonts w:hint="default"/>
        <w:lang w:val="en-US" w:eastAsia="en-US" w:bidi="en-US"/>
      </w:rPr>
    </w:lvl>
    <w:lvl w:ilvl="3" w:tentative="0">
      <w:start w:val="0"/>
      <w:numFmt w:val="bullet"/>
      <w:lvlText w:val="•"/>
      <w:lvlJc w:val="left"/>
      <w:pPr>
        <w:ind w:left="1512" w:hanging="66"/>
      </w:pPr>
      <w:rPr>
        <w:rFonts w:hint="default"/>
        <w:lang w:val="en-US" w:eastAsia="en-US" w:bidi="en-US"/>
      </w:rPr>
    </w:lvl>
    <w:lvl w:ilvl="4" w:tentative="0">
      <w:start w:val="0"/>
      <w:numFmt w:val="bullet"/>
      <w:lvlText w:val="•"/>
      <w:lvlJc w:val="left"/>
      <w:pPr>
        <w:ind w:left="1942" w:hanging="66"/>
      </w:pPr>
      <w:rPr>
        <w:rFonts w:hint="default"/>
        <w:lang w:val="en-US" w:eastAsia="en-US" w:bidi="en-US"/>
      </w:rPr>
    </w:lvl>
    <w:lvl w:ilvl="5" w:tentative="0">
      <w:start w:val="0"/>
      <w:numFmt w:val="bullet"/>
      <w:lvlText w:val="•"/>
      <w:lvlJc w:val="left"/>
      <w:pPr>
        <w:ind w:left="2373" w:hanging="66"/>
      </w:pPr>
      <w:rPr>
        <w:rFonts w:hint="default"/>
        <w:lang w:val="en-US" w:eastAsia="en-US" w:bidi="en-US"/>
      </w:rPr>
    </w:lvl>
    <w:lvl w:ilvl="6" w:tentative="0">
      <w:start w:val="0"/>
      <w:numFmt w:val="bullet"/>
      <w:lvlText w:val="•"/>
      <w:lvlJc w:val="left"/>
      <w:pPr>
        <w:ind w:left="2804" w:hanging="66"/>
      </w:pPr>
      <w:rPr>
        <w:rFonts w:hint="default"/>
        <w:lang w:val="en-US" w:eastAsia="en-US" w:bidi="en-US"/>
      </w:rPr>
    </w:lvl>
    <w:lvl w:ilvl="7" w:tentative="0">
      <w:start w:val="0"/>
      <w:numFmt w:val="bullet"/>
      <w:lvlText w:val="•"/>
      <w:lvlJc w:val="left"/>
      <w:pPr>
        <w:ind w:left="3235" w:hanging="66"/>
      </w:pPr>
      <w:rPr>
        <w:rFonts w:hint="default"/>
        <w:lang w:val="en-US" w:eastAsia="en-US" w:bidi="en-US"/>
      </w:rPr>
    </w:lvl>
    <w:lvl w:ilvl="8" w:tentative="0">
      <w:start w:val="0"/>
      <w:numFmt w:val="bullet"/>
      <w:lvlText w:val="•"/>
      <w:lvlJc w:val="left"/>
      <w:pPr>
        <w:ind w:left="3665" w:hanging="66"/>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5B37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220"/>
      <w:jc w:val="both"/>
      <w:outlineLvl w:val="1"/>
    </w:pPr>
    <w:rPr>
      <w:rFonts w:ascii="Calibri" w:hAnsi="Calibri" w:eastAsia="Calibri" w:cs="Calibri"/>
      <w:sz w:val="22"/>
      <w:szCs w:val="22"/>
      <w:lang w:val="en-US" w:eastAsia="en-US" w:bidi="en-US"/>
    </w:rPr>
  </w:style>
  <w:style w:type="paragraph" w:styleId="3">
    <w:name w:val="heading 2"/>
    <w:basedOn w:val="1"/>
    <w:next w:val="1"/>
    <w:qFormat/>
    <w:uiPriority w:val="1"/>
    <w:pPr>
      <w:ind w:left="467" w:hanging="247"/>
      <w:outlineLvl w:val="2"/>
    </w:pPr>
    <w:rPr>
      <w:rFonts w:ascii="Calibri" w:hAnsi="Calibri" w:eastAsia="Calibri" w:cs="Calibri"/>
      <w:b/>
      <w:bCs/>
      <w:sz w:val="20"/>
      <w:szCs w:val="20"/>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pPr>
      <w:ind w:left="220"/>
    </w:pPr>
    <w:rPr>
      <w:rFonts w:ascii="Calibri" w:hAnsi="Calibri" w:eastAsia="Calibri" w:cs="Calibri"/>
      <w:sz w:val="20"/>
      <w:szCs w:val="20"/>
      <w:lang w:val="en-US" w:eastAsia="en-US" w:bidi="en-US"/>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ind w:left="467" w:hanging="247"/>
    </w:pPr>
    <w:rPr>
      <w:rFonts w:ascii="Calibri" w:hAnsi="Calibri" w:eastAsia="Calibri" w:cs="Calibri"/>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2018-06-06T15:23:00Z</dcterms:created>
  <dc:creator>Mark Davies</dc:creator>
  <cp:lastModifiedBy>Fiona</cp:lastModifiedBy>
  <dcterms:modified xsi:type="dcterms:W3CDTF">2018-06-06T15:45:15Z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2010-03-03T00:00:00Z</vt:filetime>
  </property>
  <property fmtid="{D5CDD505-2E9C-101B-9397-08002B2CF9AE}" pid="3" name="Creator">
    <vt:lpwstr>Microsoft® Office Word 2007</vt:lpwstr>
  </property>
  <property fmtid="{D5CDD505-2E9C-101B-9397-08002B2CF9AE}" pid="4" name="LastSaved">
    <vt:filetime>2018-06-06T00:00:00Z</vt:filetime>
  </property>
  <property fmtid="{D5CDD505-2E9C-101B-9397-08002B2CF9AE}" pid="5" name="KSOProductBuildVer">
    <vt:lpwstr>2052-10.1.0.7400</vt:lpwstr>
  </property>
</Properties>
</file>